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3B080" w14:textId="77777777" w:rsidR="009C1491" w:rsidRDefault="00000000">
      <w:pPr>
        <w:jc w:val="center"/>
      </w:pPr>
      <w:r>
        <w:fldChar w:fldCharType="begin"/>
      </w:r>
      <w:r>
        <w:instrText>TOC \o "1-3" \h \z \u</w:instrText>
      </w:r>
      <w:r>
        <w:fldChar w:fldCharType="separate"/>
      </w:r>
      <w:r>
        <w:fldChar w:fldCharType="end"/>
      </w:r>
    </w:p>
    <w:p w14:paraId="10B6E649" w14:textId="40EA7C99" w:rsidR="009C1491" w:rsidRDefault="00000000">
      <w:pPr>
        <w:rPr>
          <w:lang w:val="da-DK"/>
        </w:rPr>
      </w:pPr>
      <w:r w:rsidRPr="00151C20">
        <w:rPr>
          <w:lang w:val="da-DK"/>
        </w:rPr>
        <w:br w:type="page"/>
      </w:r>
    </w:p>
    <w:sdt>
      <w:sdtPr>
        <w:rPr>
          <w:lang w:val="da-DK"/>
        </w:rPr>
        <w:id w:val="602234792"/>
        <w:docPartObj>
          <w:docPartGallery w:val="Table of Contents"/>
          <w:docPartUnique/>
        </w:docPartObj>
      </w:sdtPr>
      <w:sdtEndPr>
        <w:rPr>
          <w:rFonts w:asciiTheme="minorHAnsi" w:eastAsiaTheme="minorEastAsia" w:hAnsiTheme="minorHAnsi" w:cstheme="minorBidi"/>
          <w:color w:val="auto"/>
          <w:sz w:val="22"/>
          <w:szCs w:val="22"/>
          <w:lang w:val="en-US"/>
        </w:rPr>
      </w:sdtEndPr>
      <w:sdtContent>
        <w:p w14:paraId="29CD0731" w14:textId="3B499C03" w:rsidR="00293826" w:rsidRDefault="00293826">
          <w:pPr>
            <w:pStyle w:val="Overskrift"/>
          </w:pPr>
          <w:r>
            <w:rPr>
              <w:lang w:val="da-DK"/>
            </w:rPr>
            <w:t>Indhold</w:t>
          </w:r>
        </w:p>
        <w:p w14:paraId="43CECACF" w14:textId="506BA8FA" w:rsidR="00EA272C" w:rsidRDefault="00293826">
          <w:pPr>
            <w:pStyle w:val="Indholdsfortegnelse1"/>
            <w:tabs>
              <w:tab w:val="right" w:leader="dot" w:pos="13562"/>
            </w:tabs>
            <w:rPr>
              <w:noProof/>
              <w:kern w:val="2"/>
              <w:sz w:val="24"/>
              <w:szCs w:val="24"/>
              <w:lang w:val="da-DK" w:eastAsia="da-DK"/>
              <w14:ligatures w14:val="standardContextual"/>
            </w:rPr>
          </w:pPr>
          <w:r>
            <w:fldChar w:fldCharType="begin"/>
          </w:r>
          <w:r>
            <w:instrText xml:space="preserve"> TOC \o "1-3" \h \z \u </w:instrText>
          </w:r>
          <w:r>
            <w:fldChar w:fldCharType="separate"/>
          </w:r>
          <w:hyperlink w:anchor="_Toc181799571" w:history="1">
            <w:r w:rsidR="00EA272C" w:rsidRPr="00094364">
              <w:rPr>
                <w:rStyle w:val="Hyperlink"/>
                <w:noProof/>
                <w:lang w:val="da-DK"/>
              </w:rPr>
              <w:t>Oversigt over PA-bestillinger og afdelingernes svar</w:t>
            </w:r>
            <w:r w:rsidR="00EA272C">
              <w:rPr>
                <w:noProof/>
                <w:webHidden/>
              </w:rPr>
              <w:tab/>
            </w:r>
            <w:r w:rsidR="00EA272C">
              <w:rPr>
                <w:noProof/>
                <w:webHidden/>
              </w:rPr>
              <w:fldChar w:fldCharType="begin"/>
            </w:r>
            <w:r w:rsidR="00EA272C">
              <w:rPr>
                <w:noProof/>
                <w:webHidden/>
              </w:rPr>
              <w:instrText xml:space="preserve"> PAGEREF _Toc181799571 \h </w:instrText>
            </w:r>
            <w:r w:rsidR="00EA272C">
              <w:rPr>
                <w:noProof/>
                <w:webHidden/>
              </w:rPr>
            </w:r>
            <w:r w:rsidR="00EA272C">
              <w:rPr>
                <w:noProof/>
                <w:webHidden/>
              </w:rPr>
              <w:fldChar w:fldCharType="separate"/>
            </w:r>
            <w:r w:rsidR="00EA272C">
              <w:rPr>
                <w:noProof/>
                <w:webHidden/>
              </w:rPr>
              <w:t>3</w:t>
            </w:r>
            <w:r w:rsidR="00EA272C">
              <w:rPr>
                <w:noProof/>
                <w:webHidden/>
              </w:rPr>
              <w:fldChar w:fldCharType="end"/>
            </w:r>
          </w:hyperlink>
        </w:p>
        <w:p w14:paraId="6F473366" w14:textId="6604C817" w:rsidR="00EA272C" w:rsidRDefault="00EA272C">
          <w:pPr>
            <w:pStyle w:val="Indholdsfortegnelse2"/>
            <w:tabs>
              <w:tab w:val="right" w:leader="dot" w:pos="13562"/>
            </w:tabs>
            <w:rPr>
              <w:noProof/>
              <w:kern w:val="2"/>
              <w:sz w:val="24"/>
              <w:szCs w:val="24"/>
              <w:lang w:val="da-DK" w:eastAsia="da-DK"/>
              <w14:ligatures w14:val="standardContextual"/>
            </w:rPr>
          </w:pPr>
          <w:hyperlink w:anchor="_Toc181799572" w:history="1">
            <w:r w:rsidRPr="00094364">
              <w:rPr>
                <w:rStyle w:val="Hyperlink"/>
                <w:noProof/>
                <w:lang w:val="da-DK"/>
              </w:rPr>
              <w:t>Tabel over bestillinger og svar</w:t>
            </w:r>
            <w:r>
              <w:rPr>
                <w:noProof/>
                <w:webHidden/>
              </w:rPr>
              <w:tab/>
            </w:r>
            <w:r>
              <w:rPr>
                <w:noProof/>
                <w:webHidden/>
              </w:rPr>
              <w:fldChar w:fldCharType="begin"/>
            </w:r>
            <w:r>
              <w:rPr>
                <w:noProof/>
                <w:webHidden/>
              </w:rPr>
              <w:instrText xml:space="preserve"> PAGEREF _Toc181799572 \h </w:instrText>
            </w:r>
            <w:r>
              <w:rPr>
                <w:noProof/>
                <w:webHidden/>
              </w:rPr>
            </w:r>
            <w:r>
              <w:rPr>
                <w:noProof/>
                <w:webHidden/>
              </w:rPr>
              <w:fldChar w:fldCharType="separate"/>
            </w:r>
            <w:r>
              <w:rPr>
                <w:noProof/>
                <w:webHidden/>
              </w:rPr>
              <w:t>4</w:t>
            </w:r>
            <w:r>
              <w:rPr>
                <w:noProof/>
                <w:webHidden/>
              </w:rPr>
              <w:fldChar w:fldCharType="end"/>
            </w:r>
          </w:hyperlink>
        </w:p>
        <w:p w14:paraId="198BC5D8" w14:textId="303E9875" w:rsidR="00EA272C" w:rsidRDefault="00EA272C">
          <w:pPr>
            <w:pStyle w:val="Indholdsfortegnelse1"/>
            <w:tabs>
              <w:tab w:val="right" w:leader="dot" w:pos="13562"/>
            </w:tabs>
            <w:rPr>
              <w:noProof/>
              <w:kern w:val="2"/>
              <w:sz w:val="24"/>
              <w:szCs w:val="24"/>
              <w:lang w:val="da-DK" w:eastAsia="da-DK"/>
              <w14:ligatures w14:val="standardContextual"/>
            </w:rPr>
          </w:pPr>
          <w:hyperlink w:anchor="_Toc181799573" w:history="1">
            <w:r w:rsidRPr="00094364">
              <w:rPr>
                <w:rStyle w:val="Hyperlink"/>
                <w:noProof/>
              </w:rPr>
              <w:t>Afdeling</w:t>
            </w:r>
            <w:r>
              <w:rPr>
                <w:noProof/>
                <w:webHidden/>
              </w:rPr>
              <w:tab/>
            </w:r>
            <w:r>
              <w:rPr>
                <w:noProof/>
                <w:webHidden/>
              </w:rPr>
              <w:fldChar w:fldCharType="begin"/>
            </w:r>
            <w:r>
              <w:rPr>
                <w:noProof/>
                <w:webHidden/>
              </w:rPr>
              <w:instrText xml:space="preserve"> PAGEREF _Toc181799573 \h </w:instrText>
            </w:r>
            <w:r>
              <w:rPr>
                <w:noProof/>
                <w:webHidden/>
              </w:rPr>
            </w:r>
            <w:r>
              <w:rPr>
                <w:noProof/>
                <w:webHidden/>
              </w:rPr>
              <w:fldChar w:fldCharType="separate"/>
            </w:r>
            <w:r>
              <w:rPr>
                <w:noProof/>
                <w:webHidden/>
              </w:rPr>
              <w:t>4</w:t>
            </w:r>
            <w:r>
              <w:rPr>
                <w:noProof/>
                <w:webHidden/>
              </w:rPr>
              <w:fldChar w:fldCharType="end"/>
            </w:r>
          </w:hyperlink>
        </w:p>
        <w:p w14:paraId="2231B7A0" w14:textId="3B633E8E" w:rsidR="00EA272C" w:rsidRDefault="00EA272C">
          <w:pPr>
            <w:pStyle w:val="Indholdsfortegnelse2"/>
            <w:tabs>
              <w:tab w:val="right" w:leader="dot" w:pos="13562"/>
            </w:tabs>
            <w:rPr>
              <w:noProof/>
              <w:kern w:val="2"/>
              <w:sz w:val="24"/>
              <w:szCs w:val="24"/>
              <w:lang w:val="da-DK" w:eastAsia="da-DK"/>
              <w14:ligatures w14:val="standardContextual"/>
            </w:rPr>
          </w:pPr>
          <w:hyperlink w:anchor="_Toc181799574" w:history="1">
            <w:r w:rsidRPr="00094364">
              <w:rPr>
                <w:rStyle w:val="Hyperlink"/>
                <w:noProof/>
              </w:rPr>
              <w:t>Jura</w:t>
            </w:r>
            <w:r>
              <w:rPr>
                <w:noProof/>
                <w:webHidden/>
              </w:rPr>
              <w:tab/>
            </w:r>
            <w:r>
              <w:rPr>
                <w:noProof/>
                <w:webHidden/>
              </w:rPr>
              <w:fldChar w:fldCharType="begin"/>
            </w:r>
            <w:r>
              <w:rPr>
                <w:noProof/>
                <w:webHidden/>
              </w:rPr>
              <w:instrText xml:space="preserve"> PAGEREF _Toc181799574 \h </w:instrText>
            </w:r>
            <w:r>
              <w:rPr>
                <w:noProof/>
                <w:webHidden/>
              </w:rPr>
            </w:r>
            <w:r>
              <w:rPr>
                <w:noProof/>
                <w:webHidden/>
              </w:rPr>
              <w:fldChar w:fldCharType="separate"/>
            </w:r>
            <w:r>
              <w:rPr>
                <w:noProof/>
                <w:webHidden/>
              </w:rPr>
              <w:t>4</w:t>
            </w:r>
            <w:r>
              <w:rPr>
                <w:noProof/>
                <w:webHidden/>
              </w:rPr>
              <w:fldChar w:fldCharType="end"/>
            </w:r>
          </w:hyperlink>
        </w:p>
        <w:p w14:paraId="685E4BE4" w14:textId="3F63BBB2"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75" w:history="1">
            <w:r w:rsidRPr="00094364">
              <w:rPr>
                <w:rStyle w:val="Hyperlink"/>
                <w:noProof/>
                <w:lang w:val="da-DK"/>
              </w:rPr>
              <w:t>Realkreditsagen</w:t>
            </w:r>
            <w:r>
              <w:rPr>
                <w:noProof/>
                <w:webHidden/>
              </w:rPr>
              <w:tab/>
            </w:r>
            <w:r>
              <w:rPr>
                <w:noProof/>
                <w:webHidden/>
              </w:rPr>
              <w:fldChar w:fldCharType="begin"/>
            </w:r>
            <w:r>
              <w:rPr>
                <w:noProof/>
                <w:webHidden/>
              </w:rPr>
              <w:instrText xml:space="preserve"> PAGEREF _Toc181799575 \h </w:instrText>
            </w:r>
            <w:r>
              <w:rPr>
                <w:noProof/>
                <w:webHidden/>
              </w:rPr>
            </w:r>
            <w:r>
              <w:rPr>
                <w:noProof/>
                <w:webHidden/>
              </w:rPr>
              <w:fldChar w:fldCharType="separate"/>
            </w:r>
            <w:r>
              <w:rPr>
                <w:noProof/>
                <w:webHidden/>
              </w:rPr>
              <w:t>4</w:t>
            </w:r>
            <w:r>
              <w:rPr>
                <w:noProof/>
                <w:webHidden/>
              </w:rPr>
              <w:fldChar w:fldCharType="end"/>
            </w:r>
          </w:hyperlink>
        </w:p>
        <w:p w14:paraId="049250B5" w14:textId="1D388D6F" w:rsidR="00EA272C" w:rsidRDefault="00EA272C">
          <w:pPr>
            <w:pStyle w:val="Indholdsfortegnelse2"/>
            <w:tabs>
              <w:tab w:val="right" w:leader="dot" w:pos="13562"/>
            </w:tabs>
            <w:rPr>
              <w:noProof/>
              <w:kern w:val="2"/>
              <w:sz w:val="24"/>
              <w:szCs w:val="24"/>
              <w:lang w:val="da-DK" w:eastAsia="da-DK"/>
              <w14:ligatures w14:val="standardContextual"/>
            </w:rPr>
          </w:pPr>
          <w:hyperlink w:anchor="_Toc181799576" w:history="1">
            <w:r w:rsidRPr="00094364">
              <w:rPr>
                <w:rStyle w:val="Hyperlink"/>
                <w:noProof/>
                <w:lang w:val="da-DK"/>
              </w:rPr>
              <w:t>Netanalyse og asset management samt beredskab</w:t>
            </w:r>
            <w:r>
              <w:rPr>
                <w:noProof/>
                <w:webHidden/>
              </w:rPr>
              <w:tab/>
            </w:r>
            <w:r>
              <w:rPr>
                <w:noProof/>
                <w:webHidden/>
              </w:rPr>
              <w:fldChar w:fldCharType="begin"/>
            </w:r>
            <w:r>
              <w:rPr>
                <w:noProof/>
                <w:webHidden/>
              </w:rPr>
              <w:instrText xml:space="preserve"> PAGEREF _Toc181799576 \h </w:instrText>
            </w:r>
            <w:r>
              <w:rPr>
                <w:noProof/>
                <w:webHidden/>
              </w:rPr>
            </w:r>
            <w:r>
              <w:rPr>
                <w:noProof/>
                <w:webHidden/>
              </w:rPr>
              <w:fldChar w:fldCharType="separate"/>
            </w:r>
            <w:r>
              <w:rPr>
                <w:noProof/>
                <w:webHidden/>
              </w:rPr>
              <w:t>4</w:t>
            </w:r>
            <w:r>
              <w:rPr>
                <w:noProof/>
                <w:webHidden/>
              </w:rPr>
              <w:fldChar w:fldCharType="end"/>
            </w:r>
          </w:hyperlink>
        </w:p>
        <w:p w14:paraId="7C2EF249" w14:textId="47DB75A3"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77" w:history="1">
            <w:r w:rsidRPr="00094364">
              <w:rPr>
                <w:rStyle w:val="Hyperlink"/>
                <w:noProof/>
                <w:lang w:val="da-DK"/>
              </w:rPr>
              <w:t>Forsvarsforlig</w:t>
            </w:r>
            <w:r>
              <w:rPr>
                <w:noProof/>
                <w:webHidden/>
              </w:rPr>
              <w:tab/>
            </w:r>
            <w:r>
              <w:rPr>
                <w:noProof/>
                <w:webHidden/>
              </w:rPr>
              <w:fldChar w:fldCharType="begin"/>
            </w:r>
            <w:r>
              <w:rPr>
                <w:noProof/>
                <w:webHidden/>
              </w:rPr>
              <w:instrText xml:space="preserve"> PAGEREF _Toc181799577 \h </w:instrText>
            </w:r>
            <w:r>
              <w:rPr>
                <w:noProof/>
                <w:webHidden/>
              </w:rPr>
            </w:r>
            <w:r>
              <w:rPr>
                <w:noProof/>
                <w:webHidden/>
              </w:rPr>
              <w:fldChar w:fldCharType="separate"/>
            </w:r>
            <w:r>
              <w:rPr>
                <w:noProof/>
                <w:webHidden/>
              </w:rPr>
              <w:t>4</w:t>
            </w:r>
            <w:r>
              <w:rPr>
                <w:noProof/>
                <w:webHidden/>
              </w:rPr>
              <w:fldChar w:fldCharType="end"/>
            </w:r>
          </w:hyperlink>
        </w:p>
        <w:p w14:paraId="3011E61D" w14:textId="719A7CCF"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78" w:history="1">
            <w:r w:rsidRPr="00094364">
              <w:rPr>
                <w:rStyle w:val="Hyperlink"/>
                <w:noProof/>
                <w:lang w:val="da-DK"/>
              </w:rPr>
              <w:t>Beredskabsaftale</w:t>
            </w:r>
            <w:r>
              <w:rPr>
                <w:noProof/>
                <w:webHidden/>
              </w:rPr>
              <w:tab/>
            </w:r>
            <w:r>
              <w:rPr>
                <w:noProof/>
                <w:webHidden/>
              </w:rPr>
              <w:fldChar w:fldCharType="begin"/>
            </w:r>
            <w:r>
              <w:rPr>
                <w:noProof/>
                <w:webHidden/>
              </w:rPr>
              <w:instrText xml:space="preserve"> PAGEREF _Toc181799578 \h </w:instrText>
            </w:r>
            <w:r>
              <w:rPr>
                <w:noProof/>
                <w:webHidden/>
              </w:rPr>
            </w:r>
            <w:r>
              <w:rPr>
                <w:noProof/>
                <w:webHidden/>
              </w:rPr>
              <w:fldChar w:fldCharType="separate"/>
            </w:r>
            <w:r>
              <w:rPr>
                <w:noProof/>
                <w:webHidden/>
              </w:rPr>
              <w:t>4</w:t>
            </w:r>
            <w:r>
              <w:rPr>
                <w:noProof/>
                <w:webHidden/>
              </w:rPr>
              <w:fldChar w:fldCharType="end"/>
            </w:r>
          </w:hyperlink>
        </w:p>
        <w:p w14:paraId="39B5A94C" w14:textId="7360375E"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79" w:history="1">
            <w:r w:rsidRPr="00094364">
              <w:rPr>
                <w:rStyle w:val="Hyperlink"/>
                <w:noProof/>
                <w:lang w:val="da-DK"/>
              </w:rPr>
              <w:t>Forsvarsministeriet udskyder lovbehandlingen af NIS2 og CER til første halvdel af 2025</w:t>
            </w:r>
            <w:r>
              <w:rPr>
                <w:noProof/>
                <w:webHidden/>
              </w:rPr>
              <w:tab/>
            </w:r>
            <w:r>
              <w:rPr>
                <w:noProof/>
                <w:webHidden/>
              </w:rPr>
              <w:fldChar w:fldCharType="begin"/>
            </w:r>
            <w:r>
              <w:rPr>
                <w:noProof/>
                <w:webHidden/>
              </w:rPr>
              <w:instrText xml:space="preserve"> PAGEREF _Toc181799579 \h </w:instrText>
            </w:r>
            <w:r>
              <w:rPr>
                <w:noProof/>
                <w:webHidden/>
              </w:rPr>
            </w:r>
            <w:r>
              <w:rPr>
                <w:noProof/>
                <w:webHidden/>
              </w:rPr>
              <w:fldChar w:fldCharType="separate"/>
            </w:r>
            <w:r>
              <w:rPr>
                <w:noProof/>
                <w:webHidden/>
              </w:rPr>
              <w:t>5</w:t>
            </w:r>
            <w:r>
              <w:rPr>
                <w:noProof/>
                <w:webHidden/>
              </w:rPr>
              <w:fldChar w:fldCharType="end"/>
            </w:r>
          </w:hyperlink>
        </w:p>
        <w:p w14:paraId="092C9C62" w14:textId="5D8D4D8F" w:rsidR="00EA272C" w:rsidRDefault="00EA272C">
          <w:pPr>
            <w:pStyle w:val="Indholdsfortegnelse2"/>
            <w:tabs>
              <w:tab w:val="right" w:leader="dot" w:pos="13562"/>
            </w:tabs>
            <w:rPr>
              <w:noProof/>
              <w:kern w:val="2"/>
              <w:sz w:val="24"/>
              <w:szCs w:val="24"/>
              <w:lang w:val="da-DK" w:eastAsia="da-DK"/>
              <w14:ligatures w14:val="standardContextual"/>
            </w:rPr>
          </w:pPr>
          <w:hyperlink w:anchor="_Toc181799580" w:history="1">
            <w:r w:rsidRPr="00094364">
              <w:rPr>
                <w:rStyle w:val="Hyperlink"/>
                <w:noProof/>
              </w:rPr>
              <w:t>Marked, Varme &amp; Intelligent Energi</w:t>
            </w:r>
            <w:r>
              <w:rPr>
                <w:noProof/>
                <w:webHidden/>
              </w:rPr>
              <w:tab/>
            </w:r>
            <w:r>
              <w:rPr>
                <w:noProof/>
                <w:webHidden/>
              </w:rPr>
              <w:fldChar w:fldCharType="begin"/>
            </w:r>
            <w:r>
              <w:rPr>
                <w:noProof/>
                <w:webHidden/>
              </w:rPr>
              <w:instrText xml:space="preserve"> PAGEREF _Toc181799580 \h </w:instrText>
            </w:r>
            <w:r>
              <w:rPr>
                <w:noProof/>
                <w:webHidden/>
              </w:rPr>
            </w:r>
            <w:r>
              <w:rPr>
                <w:noProof/>
                <w:webHidden/>
              </w:rPr>
              <w:fldChar w:fldCharType="separate"/>
            </w:r>
            <w:r>
              <w:rPr>
                <w:noProof/>
                <w:webHidden/>
              </w:rPr>
              <w:t>6</w:t>
            </w:r>
            <w:r>
              <w:rPr>
                <w:noProof/>
                <w:webHidden/>
              </w:rPr>
              <w:fldChar w:fldCharType="end"/>
            </w:r>
          </w:hyperlink>
        </w:p>
        <w:p w14:paraId="0F7811EE" w14:textId="16FD4C3D"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81" w:history="1">
            <w:r w:rsidRPr="00094364">
              <w:rPr>
                <w:rStyle w:val="Hyperlink"/>
                <w:noProof/>
                <w:lang w:val="da-DK"/>
              </w:rPr>
              <w:t>Varmeområdet</w:t>
            </w:r>
            <w:r>
              <w:rPr>
                <w:noProof/>
                <w:webHidden/>
              </w:rPr>
              <w:tab/>
            </w:r>
            <w:r>
              <w:rPr>
                <w:noProof/>
                <w:webHidden/>
              </w:rPr>
              <w:fldChar w:fldCharType="begin"/>
            </w:r>
            <w:r>
              <w:rPr>
                <w:noProof/>
                <w:webHidden/>
              </w:rPr>
              <w:instrText xml:space="preserve"> PAGEREF _Toc181799581 \h </w:instrText>
            </w:r>
            <w:r>
              <w:rPr>
                <w:noProof/>
                <w:webHidden/>
              </w:rPr>
            </w:r>
            <w:r>
              <w:rPr>
                <w:noProof/>
                <w:webHidden/>
              </w:rPr>
              <w:fldChar w:fldCharType="separate"/>
            </w:r>
            <w:r>
              <w:rPr>
                <w:noProof/>
                <w:webHidden/>
              </w:rPr>
              <w:t>6</w:t>
            </w:r>
            <w:r>
              <w:rPr>
                <w:noProof/>
                <w:webHidden/>
              </w:rPr>
              <w:fldChar w:fldCharType="end"/>
            </w:r>
          </w:hyperlink>
        </w:p>
        <w:p w14:paraId="0C547F07" w14:textId="29E8BB92"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82" w:history="1">
            <w:r w:rsidRPr="00094364">
              <w:rPr>
                <w:rStyle w:val="Hyperlink"/>
                <w:noProof/>
                <w:lang w:val="da-DK"/>
              </w:rPr>
              <w:t>Data og digitalisering/cybersikkerhed:</w:t>
            </w:r>
            <w:r>
              <w:rPr>
                <w:noProof/>
                <w:webHidden/>
              </w:rPr>
              <w:tab/>
            </w:r>
            <w:r>
              <w:rPr>
                <w:noProof/>
                <w:webHidden/>
              </w:rPr>
              <w:fldChar w:fldCharType="begin"/>
            </w:r>
            <w:r>
              <w:rPr>
                <w:noProof/>
                <w:webHidden/>
              </w:rPr>
              <w:instrText xml:space="preserve"> PAGEREF _Toc181799582 \h </w:instrText>
            </w:r>
            <w:r>
              <w:rPr>
                <w:noProof/>
                <w:webHidden/>
              </w:rPr>
            </w:r>
            <w:r>
              <w:rPr>
                <w:noProof/>
                <w:webHidden/>
              </w:rPr>
              <w:fldChar w:fldCharType="separate"/>
            </w:r>
            <w:r>
              <w:rPr>
                <w:noProof/>
                <w:webHidden/>
              </w:rPr>
              <w:t>6</w:t>
            </w:r>
            <w:r>
              <w:rPr>
                <w:noProof/>
                <w:webHidden/>
              </w:rPr>
              <w:fldChar w:fldCharType="end"/>
            </w:r>
          </w:hyperlink>
        </w:p>
        <w:p w14:paraId="2099DF6D" w14:textId="43FAA9C9" w:rsidR="00EA272C" w:rsidRDefault="00EA272C">
          <w:pPr>
            <w:pStyle w:val="Indholdsfortegnelse2"/>
            <w:tabs>
              <w:tab w:val="right" w:leader="dot" w:pos="13562"/>
            </w:tabs>
            <w:rPr>
              <w:noProof/>
              <w:kern w:val="2"/>
              <w:sz w:val="24"/>
              <w:szCs w:val="24"/>
              <w:lang w:val="da-DK" w:eastAsia="da-DK"/>
              <w14:ligatures w14:val="standardContextual"/>
            </w:rPr>
          </w:pPr>
          <w:hyperlink w:anchor="_Toc181799583" w:history="1">
            <w:r w:rsidRPr="00094364">
              <w:rPr>
                <w:rStyle w:val="Hyperlink"/>
                <w:noProof/>
              </w:rPr>
              <w:t>Vedvarende Energi</w:t>
            </w:r>
            <w:r>
              <w:rPr>
                <w:noProof/>
                <w:webHidden/>
              </w:rPr>
              <w:tab/>
            </w:r>
            <w:r>
              <w:rPr>
                <w:noProof/>
                <w:webHidden/>
              </w:rPr>
              <w:fldChar w:fldCharType="begin"/>
            </w:r>
            <w:r>
              <w:rPr>
                <w:noProof/>
                <w:webHidden/>
              </w:rPr>
              <w:instrText xml:space="preserve"> PAGEREF _Toc181799583 \h </w:instrText>
            </w:r>
            <w:r>
              <w:rPr>
                <w:noProof/>
                <w:webHidden/>
              </w:rPr>
            </w:r>
            <w:r>
              <w:rPr>
                <w:noProof/>
                <w:webHidden/>
              </w:rPr>
              <w:fldChar w:fldCharType="separate"/>
            </w:r>
            <w:r>
              <w:rPr>
                <w:noProof/>
                <w:webHidden/>
              </w:rPr>
              <w:t>8</w:t>
            </w:r>
            <w:r>
              <w:rPr>
                <w:noProof/>
                <w:webHidden/>
              </w:rPr>
              <w:fldChar w:fldCharType="end"/>
            </w:r>
          </w:hyperlink>
        </w:p>
        <w:p w14:paraId="4A1D0EB2" w14:textId="00BCA4D1"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84" w:history="1">
            <w:r w:rsidRPr="00094364">
              <w:rPr>
                <w:rStyle w:val="Hyperlink"/>
                <w:noProof/>
                <w:lang w:val="da-DK"/>
              </w:rPr>
              <w:t>VE-offshore:</w:t>
            </w:r>
            <w:r>
              <w:rPr>
                <w:noProof/>
                <w:webHidden/>
              </w:rPr>
              <w:tab/>
            </w:r>
            <w:r>
              <w:rPr>
                <w:noProof/>
                <w:webHidden/>
              </w:rPr>
              <w:fldChar w:fldCharType="begin"/>
            </w:r>
            <w:r>
              <w:rPr>
                <w:noProof/>
                <w:webHidden/>
              </w:rPr>
              <w:instrText xml:space="preserve"> PAGEREF _Toc181799584 \h </w:instrText>
            </w:r>
            <w:r>
              <w:rPr>
                <w:noProof/>
                <w:webHidden/>
              </w:rPr>
            </w:r>
            <w:r>
              <w:rPr>
                <w:noProof/>
                <w:webHidden/>
              </w:rPr>
              <w:fldChar w:fldCharType="separate"/>
            </w:r>
            <w:r>
              <w:rPr>
                <w:noProof/>
                <w:webHidden/>
              </w:rPr>
              <w:t>8</w:t>
            </w:r>
            <w:r>
              <w:rPr>
                <w:noProof/>
                <w:webHidden/>
              </w:rPr>
              <w:fldChar w:fldCharType="end"/>
            </w:r>
          </w:hyperlink>
        </w:p>
        <w:p w14:paraId="57C9A20C" w14:textId="36B3D798"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85" w:history="1">
            <w:r w:rsidRPr="00094364">
              <w:rPr>
                <w:rStyle w:val="Hyperlink"/>
                <w:noProof/>
                <w:lang w:val="da-DK"/>
              </w:rPr>
              <w:t>VE-land:</w:t>
            </w:r>
            <w:r>
              <w:rPr>
                <w:noProof/>
                <w:webHidden/>
              </w:rPr>
              <w:tab/>
            </w:r>
            <w:r>
              <w:rPr>
                <w:noProof/>
                <w:webHidden/>
              </w:rPr>
              <w:fldChar w:fldCharType="begin"/>
            </w:r>
            <w:r>
              <w:rPr>
                <w:noProof/>
                <w:webHidden/>
              </w:rPr>
              <w:instrText xml:space="preserve"> PAGEREF _Toc181799585 \h </w:instrText>
            </w:r>
            <w:r>
              <w:rPr>
                <w:noProof/>
                <w:webHidden/>
              </w:rPr>
            </w:r>
            <w:r>
              <w:rPr>
                <w:noProof/>
                <w:webHidden/>
              </w:rPr>
              <w:fldChar w:fldCharType="separate"/>
            </w:r>
            <w:r>
              <w:rPr>
                <w:noProof/>
                <w:webHidden/>
              </w:rPr>
              <w:t>9</w:t>
            </w:r>
            <w:r>
              <w:rPr>
                <w:noProof/>
                <w:webHidden/>
              </w:rPr>
              <w:fldChar w:fldCharType="end"/>
            </w:r>
          </w:hyperlink>
        </w:p>
        <w:p w14:paraId="6D5A88F6" w14:textId="1F4A4440" w:rsidR="00EA272C" w:rsidRDefault="00EA272C">
          <w:pPr>
            <w:pStyle w:val="Indholdsfortegnelse2"/>
            <w:tabs>
              <w:tab w:val="right" w:leader="dot" w:pos="13562"/>
            </w:tabs>
            <w:rPr>
              <w:noProof/>
              <w:kern w:val="2"/>
              <w:sz w:val="24"/>
              <w:szCs w:val="24"/>
              <w:lang w:val="da-DK" w:eastAsia="da-DK"/>
              <w14:ligatures w14:val="standardContextual"/>
            </w:rPr>
          </w:pPr>
          <w:hyperlink w:anchor="_Toc181799586" w:history="1">
            <w:r w:rsidRPr="00094364">
              <w:rPr>
                <w:rStyle w:val="Hyperlink"/>
                <w:noProof/>
              </w:rPr>
              <w:t>Public Affairs, EU og Presse</w:t>
            </w:r>
            <w:r>
              <w:rPr>
                <w:noProof/>
                <w:webHidden/>
              </w:rPr>
              <w:tab/>
            </w:r>
            <w:r>
              <w:rPr>
                <w:noProof/>
                <w:webHidden/>
              </w:rPr>
              <w:fldChar w:fldCharType="begin"/>
            </w:r>
            <w:r>
              <w:rPr>
                <w:noProof/>
                <w:webHidden/>
              </w:rPr>
              <w:instrText xml:space="preserve"> PAGEREF _Toc181799586 \h </w:instrText>
            </w:r>
            <w:r>
              <w:rPr>
                <w:noProof/>
                <w:webHidden/>
              </w:rPr>
            </w:r>
            <w:r>
              <w:rPr>
                <w:noProof/>
                <w:webHidden/>
              </w:rPr>
              <w:fldChar w:fldCharType="separate"/>
            </w:r>
            <w:r>
              <w:rPr>
                <w:noProof/>
                <w:webHidden/>
              </w:rPr>
              <w:t>11</w:t>
            </w:r>
            <w:r>
              <w:rPr>
                <w:noProof/>
                <w:webHidden/>
              </w:rPr>
              <w:fldChar w:fldCharType="end"/>
            </w:r>
          </w:hyperlink>
        </w:p>
        <w:p w14:paraId="45454711" w14:textId="430ED111" w:rsidR="00EA272C" w:rsidRDefault="00EA272C">
          <w:pPr>
            <w:pStyle w:val="Indholdsfortegnelse2"/>
            <w:tabs>
              <w:tab w:val="right" w:leader="dot" w:pos="13562"/>
            </w:tabs>
            <w:rPr>
              <w:noProof/>
              <w:kern w:val="2"/>
              <w:sz w:val="24"/>
              <w:szCs w:val="24"/>
              <w:lang w:val="da-DK" w:eastAsia="da-DK"/>
              <w14:ligatures w14:val="standardContextual"/>
            </w:rPr>
          </w:pPr>
          <w:hyperlink w:anchor="_Toc181799587" w:history="1">
            <w:r w:rsidRPr="00094364">
              <w:rPr>
                <w:rStyle w:val="Hyperlink"/>
                <w:noProof/>
              </w:rPr>
              <w:t>Analyse &amp; Økonomi</w:t>
            </w:r>
            <w:r>
              <w:rPr>
                <w:noProof/>
                <w:webHidden/>
              </w:rPr>
              <w:tab/>
            </w:r>
            <w:r>
              <w:rPr>
                <w:noProof/>
                <w:webHidden/>
              </w:rPr>
              <w:fldChar w:fldCharType="begin"/>
            </w:r>
            <w:r>
              <w:rPr>
                <w:noProof/>
                <w:webHidden/>
              </w:rPr>
              <w:instrText xml:space="preserve"> PAGEREF _Toc181799587 \h </w:instrText>
            </w:r>
            <w:r>
              <w:rPr>
                <w:noProof/>
                <w:webHidden/>
              </w:rPr>
            </w:r>
            <w:r>
              <w:rPr>
                <w:noProof/>
                <w:webHidden/>
              </w:rPr>
              <w:fldChar w:fldCharType="separate"/>
            </w:r>
            <w:r>
              <w:rPr>
                <w:noProof/>
                <w:webHidden/>
              </w:rPr>
              <w:t>11</w:t>
            </w:r>
            <w:r>
              <w:rPr>
                <w:noProof/>
                <w:webHidden/>
              </w:rPr>
              <w:fldChar w:fldCharType="end"/>
            </w:r>
          </w:hyperlink>
        </w:p>
        <w:p w14:paraId="0DC44134" w14:textId="478673A1" w:rsidR="00EA272C" w:rsidRDefault="00EA272C">
          <w:pPr>
            <w:pStyle w:val="Indholdsfortegnelse2"/>
            <w:tabs>
              <w:tab w:val="right" w:leader="dot" w:pos="13562"/>
            </w:tabs>
            <w:rPr>
              <w:noProof/>
              <w:kern w:val="2"/>
              <w:sz w:val="24"/>
              <w:szCs w:val="24"/>
              <w:lang w:val="da-DK" w:eastAsia="da-DK"/>
              <w14:ligatures w14:val="standardContextual"/>
            </w:rPr>
          </w:pPr>
          <w:hyperlink w:anchor="_Toc181799588" w:history="1">
            <w:r w:rsidRPr="00094364">
              <w:rPr>
                <w:rStyle w:val="Hyperlink"/>
                <w:noProof/>
              </w:rPr>
              <w:t>Industri, Innovation og Klimapolitik</w:t>
            </w:r>
            <w:r>
              <w:rPr>
                <w:noProof/>
                <w:webHidden/>
              </w:rPr>
              <w:tab/>
            </w:r>
            <w:r>
              <w:rPr>
                <w:noProof/>
                <w:webHidden/>
              </w:rPr>
              <w:fldChar w:fldCharType="begin"/>
            </w:r>
            <w:r>
              <w:rPr>
                <w:noProof/>
                <w:webHidden/>
              </w:rPr>
              <w:instrText xml:space="preserve"> PAGEREF _Toc181799588 \h </w:instrText>
            </w:r>
            <w:r>
              <w:rPr>
                <w:noProof/>
                <w:webHidden/>
              </w:rPr>
            </w:r>
            <w:r>
              <w:rPr>
                <w:noProof/>
                <w:webHidden/>
              </w:rPr>
              <w:fldChar w:fldCharType="separate"/>
            </w:r>
            <w:r>
              <w:rPr>
                <w:noProof/>
                <w:webHidden/>
              </w:rPr>
              <w:t>11</w:t>
            </w:r>
            <w:r>
              <w:rPr>
                <w:noProof/>
                <w:webHidden/>
              </w:rPr>
              <w:fldChar w:fldCharType="end"/>
            </w:r>
          </w:hyperlink>
        </w:p>
        <w:p w14:paraId="3D061C31" w14:textId="37064DD5"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89" w:history="1">
            <w:r w:rsidRPr="00094364">
              <w:rPr>
                <w:rStyle w:val="Hyperlink"/>
                <w:noProof/>
                <w:lang w:val="da-DK"/>
              </w:rPr>
              <w:t>Kommende initiativer fra afdelingen:</w:t>
            </w:r>
            <w:r>
              <w:rPr>
                <w:noProof/>
                <w:webHidden/>
              </w:rPr>
              <w:tab/>
            </w:r>
            <w:r>
              <w:rPr>
                <w:noProof/>
                <w:webHidden/>
              </w:rPr>
              <w:fldChar w:fldCharType="begin"/>
            </w:r>
            <w:r>
              <w:rPr>
                <w:noProof/>
                <w:webHidden/>
              </w:rPr>
              <w:instrText xml:space="preserve"> PAGEREF _Toc181799589 \h </w:instrText>
            </w:r>
            <w:r>
              <w:rPr>
                <w:noProof/>
                <w:webHidden/>
              </w:rPr>
            </w:r>
            <w:r>
              <w:rPr>
                <w:noProof/>
                <w:webHidden/>
              </w:rPr>
              <w:fldChar w:fldCharType="separate"/>
            </w:r>
            <w:r>
              <w:rPr>
                <w:noProof/>
                <w:webHidden/>
              </w:rPr>
              <w:t>12</w:t>
            </w:r>
            <w:r>
              <w:rPr>
                <w:noProof/>
                <w:webHidden/>
              </w:rPr>
              <w:fldChar w:fldCharType="end"/>
            </w:r>
          </w:hyperlink>
        </w:p>
        <w:p w14:paraId="2E745566" w14:textId="4B3813CB"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90" w:history="1">
            <w:r w:rsidRPr="00094364">
              <w:rPr>
                <w:rStyle w:val="Hyperlink"/>
                <w:noProof/>
              </w:rPr>
              <w:t>PtX (Power-to-X)</w:t>
            </w:r>
            <w:r>
              <w:rPr>
                <w:noProof/>
                <w:webHidden/>
              </w:rPr>
              <w:tab/>
            </w:r>
            <w:r>
              <w:rPr>
                <w:noProof/>
                <w:webHidden/>
              </w:rPr>
              <w:fldChar w:fldCharType="begin"/>
            </w:r>
            <w:r>
              <w:rPr>
                <w:noProof/>
                <w:webHidden/>
              </w:rPr>
              <w:instrText xml:space="preserve"> PAGEREF _Toc181799590 \h </w:instrText>
            </w:r>
            <w:r>
              <w:rPr>
                <w:noProof/>
                <w:webHidden/>
              </w:rPr>
            </w:r>
            <w:r>
              <w:rPr>
                <w:noProof/>
                <w:webHidden/>
              </w:rPr>
              <w:fldChar w:fldCharType="separate"/>
            </w:r>
            <w:r>
              <w:rPr>
                <w:noProof/>
                <w:webHidden/>
              </w:rPr>
              <w:t>13</w:t>
            </w:r>
            <w:r>
              <w:rPr>
                <w:noProof/>
                <w:webHidden/>
              </w:rPr>
              <w:fldChar w:fldCharType="end"/>
            </w:r>
          </w:hyperlink>
        </w:p>
        <w:p w14:paraId="3FFCFC7A" w14:textId="63A4F427"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91" w:history="1">
            <w:r w:rsidRPr="00094364">
              <w:rPr>
                <w:rStyle w:val="Hyperlink"/>
                <w:noProof/>
              </w:rPr>
              <w:t>L</w:t>
            </w:r>
            <w:r w:rsidRPr="00094364">
              <w:rPr>
                <w:rStyle w:val="Hyperlink"/>
                <w:noProof/>
                <w:lang w:val="da-DK"/>
              </w:rPr>
              <w:t>ovprogram</w:t>
            </w:r>
            <w:r>
              <w:rPr>
                <w:noProof/>
                <w:webHidden/>
              </w:rPr>
              <w:tab/>
            </w:r>
            <w:r>
              <w:rPr>
                <w:noProof/>
                <w:webHidden/>
              </w:rPr>
              <w:fldChar w:fldCharType="begin"/>
            </w:r>
            <w:r>
              <w:rPr>
                <w:noProof/>
                <w:webHidden/>
              </w:rPr>
              <w:instrText xml:space="preserve"> PAGEREF _Toc181799591 \h </w:instrText>
            </w:r>
            <w:r>
              <w:rPr>
                <w:noProof/>
                <w:webHidden/>
              </w:rPr>
            </w:r>
            <w:r>
              <w:rPr>
                <w:noProof/>
                <w:webHidden/>
              </w:rPr>
              <w:fldChar w:fldCharType="separate"/>
            </w:r>
            <w:r>
              <w:rPr>
                <w:noProof/>
                <w:webHidden/>
              </w:rPr>
              <w:t>13</w:t>
            </w:r>
            <w:r>
              <w:rPr>
                <w:noProof/>
                <w:webHidden/>
              </w:rPr>
              <w:fldChar w:fldCharType="end"/>
            </w:r>
          </w:hyperlink>
        </w:p>
        <w:p w14:paraId="676EA6AA" w14:textId="4DDDEEEA"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92" w:history="1">
            <w:r w:rsidRPr="00094364">
              <w:rPr>
                <w:rStyle w:val="Hyperlink"/>
                <w:noProof/>
                <w:lang w:val="da-DK"/>
              </w:rPr>
              <w:t>Grøn omstilling af luftfarten:</w:t>
            </w:r>
            <w:r>
              <w:rPr>
                <w:noProof/>
                <w:webHidden/>
              </w:rPr>
              <w:tab/>
            </w:r>
            <w:r>
              <w:rPr>
                <w:noProof/>
                <w:webHidden/>
              </w:rPr>
              <w:fldChar w:fldCharType="begin"/>
            </w:r>
            <w:r>
              <w:rPr>
                <w:noProof/>
                <w:webHidden/>
              </w:rPr>
              <w:instrText xml:space="preserve"> PAGEREF _Toc181799592 \h </w:instrText>
            </w:r>
            <w:r>
              <w:rPr>
                <w:noProof/>
                <w:webHidden/>
              </w:rPr>
            </w:r>
            <w:r>
              <w:rPr>
                <w:noProof/>
                <w:webHidden/>
              </w:rPr>
              <w:fldChar w:fldCharType="separate"/>
            </w:r>
            <w:r>
              <w:rPr>
                <w:noProof/>
                <w:webHidden/>
              </w:rPr>
              <w:t>13</w:t>
            </w:r>
            <w:r>
              <w:rPr>
                <w:noProof/>
                <w:webHidden/>
              </w:rPr>
              <w:fldChar w:fldCharType="end"/>
            </w:r>
          </w:hyperlink>
        </w:p>
        <w:p w14:paraId="1AFCB980" w14:textId="4A107179"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93" w:history="1">
            <w:r w:rsidRPr="00094364">
              <w:rPr>
                <w:rStyle w:val="Hyperlink"/>
                <w:noProof/>
              </w:rPr>
              <w:t>Netøkonomi</w:t>
            </w:r>
            <w:r>
              <w:rPr>
                <w:noProof/>
                <w:webHidden/>
              </w:rPr>
              <w:tab/>
            </w:r>
            <w:r>
              <w:rPr>
                <w:noProof/>
                <w:webHidden/>
              </w:rPr>
              <w:fldChar w:fldCharType="begin"/>
            </w:r>
            <w:r>
              <w:rPr>
                <w:noProof/>
                <w:webHidden/>
              </w:rPr>
              <w:instrText xml:space="preserve"> PAGEREF _Toc181799593 \h </w:instrText>
            </w:r>
            <w:r>
              <w:rPr>
                <w:noProof/>
                <w:webHidden/>
              </w:rPr>
            </w:r>
            <w:r>
              <w:rPr>
                <w:noProof/>
                <w:webHidden/>
              </w:rPr>
              <w:fldChar w:fldCharType="separate"/>
            </w:r>
            <w:r>
              <w:rPr>
                <w:noProof/>
                <w:webHidden/>
              </w:rPr>
              <w:t>15</w:t>
            </w:r>
            <w:r>
              <w:rPr>
                <w:noProof/>
                <w:webHidden/>
              </w:rPr>
              <w:fldChar w:fldCharType="end"/>
            </w:r>
          </w:hyperlink>
        </w:p>
        <w:p w14:paraId="6C6532FF" w14:textId="0C7E2E2D" w:rsidR="00EA272C" w:rsidRDefault="00EA272C">
          <w:pPr>
            <w:pStyle w:val="Indholdsfortegnelse3"/>
            <w:tabs>
              <w:tab w:val="right" w:leader="dot" w:pos="13562"/>
            </w:tabs>
            <w:rPr>
              <w:noProof/>
              <w:kern w:val="2"/>
              <w:sz w:val="24"/>
              <w:szCs w:val="24"/>
              <w:lang w:val="da-DK" w:eastAsia="da-DK"/>
              <w14:ligatures w14:val="standardContextual"/>
            </w:rPr>
          </w:pPr>
          <w:hyperlink w:anchor="_Toc181799594" w:history="1">
            <w:r w:rsidRPr="00094364">
              <w:rPr>
                <w:rStyle w:val="Hyperlink"/>
                <w:noProof/>
                <w:lang w:val="da-DK"/>
              </w:rPr>
              <w:t>Mulige Politiske Interesser:</w:t>
            </w:r>
            <w:r>
              <w:rPr>
                <w:noProof/>
                <w:webHidden/>
              </w:rPr>
              <w:tab/>
            </w:r>
            <w:r>
              <w:rPr>
                <w:noProof/>
                <w:webHidden/>
              </w:rPr>
              <w:fldChar w:fldCharType="begin"/>
            </w:r>
            <w:r>
              <w:rPr>
                <w:noProof/>
                <w:webHidden/>
              </w:rPr>
              <w:instrText xml:space="preserve"> PAGEREF _Toc181799594 \h </w:instrText>
            </w:r>
            <w:r>
              <w:rPr>
                <w:noProof/>
                <w:webHidden/>
              </w:rPr>
            </w:r>
            <w:r>
              <w:rPr>
                <w:noProof/>
                <w:webHidden/>
              </w:rPr>
              <w:fldChar w:fldCharType="separate"/>
            </w:r>
            <w:r>
              <w:rPr>
                <w:noProof/>
                <w:webHidden/>
              </w:rPr>
              <w:t>15</w:t>
            </w:r>
            <w:r>
              <w:rPr>
                <w:noProof/>
                <w:webHidden/>
              </w:rPr>
              <w:fldChar w:fldCharType="end"/>
            </w:r>
          </w:hyperlink>
        </w:p>
        <w:p w14:paraId="3999B932" w14:textId="01625621" w:rsidR="00293826" w:rsidRDefault="00293826">
          <w:r>
            <w:rPr>
              <w:b/>
              <w:bCs/>
            </w:rPr>
            <w:lastRenderedPageBreak/>
            <w:fldChar w:fldCharType="end"/>
          </w:r>
        </w:p>
      </w:sdtContent>
    </w:sdt>
    <w:p w14:paraId="585D73AE" w14:textId="77777777" w:rsidR="00293826" w:rsidRPr="00151C20" w:rsidRDefault="00293826">
      <w:pPr>
        <w:rPr>
          <w:lang w:val="da-DK"/>
        </w:rPr>
      </w:pPr>
    </w:p>
    <w:p w14:paraId="53AD3272" w14:textId="77777777" w:rsidR="009C1491" w:rsidRPr="00151C20" w:rsidRDefault="00000000">
      <w:pPr>
        <w:pStyle w:val="Overskrift1"/>
        <w:spacing w:after="240" w:line="360" w:lineRule="auto"/>
        <w:rPr>
          <w:lang w:val="da-DK"/>
        </w:rPr>
      </w:pPr>
      <w:bookmarkStart w:id="0" w:name="_Toc181799571"/>
      <w:r w:rsidRPr="00151C20">
        <w:rPr>
          <w:lang w:val="da-DK"/>
        </w:rPr>
        <w:t>Oversigt over PA-bestillinger og afdelingernes svar</w:t>
      </w:r>
      <w:bookmarkEnd w:id="0"/>
    </w:p>
    <w:p w14:paraId="36751489" w14:textId="5DEC4352" w:rsidR="009C1491" w:rsidRPr="00151C20" w:rsidRDefault="00000000">
      <w:pPr>
        <w:spacing w:after="240" w:line="360" w:lineRule="auto"/>
        <w:rPr>
          <w:lang w:val="da-DK"/>
        </w:rPr>
      </w:pPr>
      <w:r w:rsidRPr="00151C20">
        <w:rPr>
          <w:lang w:val="da-DK"/>
        </w:rPr>
        <w:t>Tabellen giver et grundigt overblik over de konkrete bestillinger, som PA har sendt til de forskellige afdelinger i Green Power Denmark, samt afdelingernes specifikke svar.</w:t>
      </w:r>
    </w:p>
    <w:p w14:paraId="44A18C6F" w14:textId="7AA6440A" w:rsidR="009C1491" w:rsidRPr="00DF604C" w:rsidRDefault="00000000">
      <w:pPr>
        <w:pStyle w:val="Overskrift2"/>
        <w:spacing w:after="240" w:line="360" w:lineRule="auto"/>
        <w:rPr>
          <w:lang w:val="da-DK"/>
        </w:rPr>
      </w:pPr>
      <w:bookmarkStart w:id="1" w:name="_Toc181799572"/>
      <w:r w:rsidRPr="00DF604C">
        <w:rPr>
          <w:lang w:val="da-DK"/>
        </w:rPr>
        <w:lastRenderedPageBreak/>
        <w:t xml:space="preserve">Tabel over </w:t>
      </w:r>
      <w:r w:rsidR="00DF604C" w:rsidRPr="00DF604C">
        <w:rPr>
          <w:lang w:val="da-DK"/>
        </w:rPr>
        <w:t xml:space="preserve">bestillinger </w:t>
      </w:r>
      <w:r w:rsidRPr="00DF604C">
        <w:rPr>
          <w:lang w:val="da-DK"/>
        </w:rPr>
        <w:t>og svar</w:t>
      </w:r>
      <w:bookmarkEnd w:id="1"/>
    </w:p>
    <w:tbl>
      <w:tblPr>
        <w:tblStyle w:val="Tabel-Gitter"/>
        <w:tblW w:w="0" w:type="auto"/>
        <w:jc w:val="center"/>
        <w:tblLook w:val="04A0" w:firstRow="1" w:lastRow="0" w:firstColumn="1" w:lastColumn="0" w:noHBand="0" w:noVBand="1"/>
      </w:tblPr>
      <w:tblGrid>
        <w:gridCol w:w="1650"/>
        <w:gridCol w:w="1742"/>
        <w:gridCol w:w="8289"/>
        <w:gridCol w:w="2107"/>
      </w:tblGrid>
      <w:tr w:rsidR="009C1491" w14:paraId="427105F0" w14:textId="77777777" w:rsidTr="00EA272C">
        <w:trPr>
          <w:jc w:val="center"/>
        </w:trPr>
        <w:tc>
          <w:tcPr>
            <w:tcW w:w="1650" w:type="dxa"/>
            <w:shd w:val="clear" w:color="auto" w:fill="D9D9D9" w:themeFill="background1" w:themeFillShade="D9"/>
          </w:tcPr>
          <w:p w14:paraId="04954ECD" w14:textId="77777777" w:rsidR="009C1491" w:rsidRDefault="00000000" w:rsidP="00293826">
            <w:pPr>
              <w:pStyle w:val="Overskrift1"/>
            </w:pPr>
            <w:bookmarkStart w:id="2" w:name="_Toc181799573"/>
            <w:proofErr w:type="spellStart"/>
            <w:r w:rsidRPr="00EA272C">
              <w:rPr>
                <w:color w:val="auto"/>
              </w:rPr>
              <w:t>Afdeling</w:t>
            </w:r>
            <w:bookmarkEnd w:id="2"/>
            <w:proofErr w:type="spellEnd"/>
          </w:p>
        </w:tc>
        <w:tc>
          <w:tcPr>
            <w:tcW w:w="1735" w:type="dxa"/>
            <w:shd w:val="clear" w:color="auto" w:fill="D9D9D9" w:themeFill="background1" w:themeFillShade="D9"/>
          </w:tcPr>
          <w:p w14:paraId="26183A2A" w14:textId="77777777" w:rsidR="00DF604C" w:rsidRDefault="00DF604C">
            <w:pPr>
              <w:spacing w:after="120" w:line="360" w:lineRule="auto"/>
              <w:rPr>
                <w:b/>
              </w:rPr>
            </w:pPr>
          </w:p>
          <w:p w14:paraId="6EFCC518" w14:textId="275940D0" w:rsidR="009C1491" w:rsidRDefault="00000000">
            <w:pPr>
              <w:spacing w:after="120" w:line="360" w:lineRule="auto"/>
            </w:pPr>
            <w:proofErr w:type="spellStart"/>
            <w:r>
              <w:rPr>
                <w:b/>
              </w:rPr>
              <w:t>Kontaktperson</w:t>
            </w:r>
            <w:proofErr w:type="spellEnd"/>
          </w:p>
        </w:tc>
        <w:tc>
          <w:tcPr>
            <w:tcW w:w="8296" w:type="dxa"/>
            <w:shd w:val="clear" w:color="auto" w:fill="D9D9D9" w:themeFill="background1" w:themeFillShade="D9"/>
          </w:tcPr>
          <w:p w14:paraId="57B70A25" w14:textId="77777777" w:rsidR="00DF604C" w:rsidRDefault="00DF604C">
            <w:pPr>
              <w:spacing w:after="120" w:line="360" w:lineRule="auto"/>
              <w:rPr>
                <w:b/>
              </w:rPr>
            </w:pPr>
          </w:p>
          <w:p w14:paraId="72221384" w14:textId="0A7C257E" w:rsidR="009C1491" w:rsidRDefault="00000000">
            <w:pPr>
              <w:spacing w:after="120" w:line="360" w:lineRule="auto"/>
            </w:pPr>
            <w:r>
              <w:rPr>
                <w:b/>
              </w:rPr>
              <w:t xml:space="preserve">Svar </w:t>
            </w:r>
            <w:proofErr w:type="spellStart"/>
            <w:r>
              <w:rPr>
                <w:b/>
              </w:rPr>
              <w:t>fra</w:t>
            </w:r>
            <w:proofErr w:type="spellEnd"/>
            <w:r>
              <w:rPr>
                <w:b/>
              </w:rPr>
              <w:t xml:space="preserve"> </w:t>
            </w:r>
            <w:proofErr w:type="spellStart"/>
            <w:r>
              <w:rPr>
                <w:b/>
              </w:rPr>
              <w:t>afdelingen</w:t>
            </w:r>
            <w:proofErr w:type="spellEnd"/>
          </w:p>
        </w:tc>
        <w:tc>
          <w:tcPr>
            <w:tcW w:w="2107" w:type="dxa"/>
            <w:shd w:val="clear" w:color="auto" w:fill="D9D9D9" w:themeFill="background1" w:themeFillShade="D9"/>
          </w:tcPr>
          <w:p w14:paraId="24333771" w14:textId="77777777" w:rsidR="00DF604C" w:rsidRDefault="00DF604C">
            <w:pPr>
              <w:spacing w:after="120" w:line="360" w:lineRule="auto"/>
              <w:rPr>
                <w:b/>
              </w:rPr>
            </w:pPr>
          </w:p>
          <w:p w14:paraId="20539B14" w14:textId="240D1033" w:rsidR="009C1491" w:rsidRDefault="00000000">
            <w:pPr>
              <w:spacing w:after="120" w:line="360" w:lineRule="auto"/>
            </w:pPr>
            <w:proofErr w:type="spellStart"/>
            <w:r>
              <w:rPr>
                <w:b/>
              </w:rPr>
              <w:t>Evt</w:t>
            </w:r>
            <w:proofErr w:type="spellEnd"/>
            <w:r>
              <w:rPr>
                <w:b/>
              </w:rPr>
              <w:t>. bemærkning fra PA</w:t>
            </w:r>
          </w:p>
        </w:tc>
      </w:tr>
      <w:tr w:rsidR="009C1491" w:rsidRPr="00151C20" w14:paraId="20C4BCBE" w14:textId="77777777" w:rsidTr="0044787C">
        <w:trPr>
          <w:jc w:val="center"/>
        </w:trPr>
        <w:tc>
          <w:tcPr>
            <w:tcW w:w="1650" w:type="dxa"/>
          </w:tcPr>
          <w:p w14:paraId="04FDA075" w14:textId="77777777" w:rsidR="009C1491" w:rsidRDefault="00000000" w:rsidP="00151C20">
            <w:pPr>
              <w:pStyle w:val="Overskrift2"/>
            </w:pPr>
            <w:bookmarkStart w:id="3" w:name="_Toc181799574"/>
            <w:r>
              <w:t>Jura</w:t>
            </w:r>
            <w:bookmarkEnd w:id="3"/>
          </w:p>
        </w:tc>
        <w:tc>
          <w:tcPr>
            <w:tcW w:w="1735" w:type="dxa"/>
          </w:tcPr>
          <w:p w14:paraId="2F0136DE" w14:textId="77777777" w:rsidR="00452303" w:rsidRDefault="00452303">
            <w:pPr>
              <w:spacing w:after="120" w:line="360" w:lineRule="auto"/>
            </w:pPr>
          </w:p>
          <w:p w14:paraId="11015AEF" w14:textId="0D025EF3" w:rsidR="009C1491" w:rsidRDefault="00000000">
            <w:pPr>
              <w:spacing w:after="120" w:line="360" w:lineRule="auto"/>
            </w:pPr>
            <w:r>
              <w:t>Regitze Prahl</w:t>
            </w:r>
          </w:p>
        </w:tc>
        <w:tc>
          <w:tcPr>
            <w:tcW w:w="8296" w:type="dxa"/>
          </w:tcPr>
          <w:p w14:paraId="69FF797D" w14:textId="6793AEF9" w:rsidR="00DF604C" w:rsidRPr="00DF604C" w:rsidRDefault="00000000">
            <w:pPr>
              <w:spacing w:after="120" w:line="360" w:lineRule="auto"/>
              <w:rPr>
                <w:i/>
                <w:iCs/>
                <w:lang w:val="da-DK"/>
              </w:rPr>
            </w:pPr>
            <w:r w:rsidRPr="00DF604C">
              <w:rPr>
                <w:b/>
                <w:i/>
                <w:iCs/>
                <w:lang w:val="da-DK"/>
              </w:rPr>
              <w:t>Overblik:</w:t>
            </w:r>
            <w:r w:rsidR="00DF604C" w:rsidRPr="00DF604C">
              <w:rPr>
                <w:b/>
                <w:i/>
                <w:iCs/>
                <w:lang w:val="da-DK"/>
              </w:rPr>
              <w:t xml:space="preserve"> </w:t>
            </w:r>
            <w:r w:rsidRPr="00DF604C">
              <w:rPr>
                <w:i/>
                <w:iCs/>
                <w:lang w:val="da-DK"/>
              </w:rPr>
              <w:t>Vigtigheden af en løsning vedr. realkreditbelåning.</w:t>
            </w:r>
          </w:p>
          <w:p w14:paraId="540531A3" w14:textId="27701195" w:rsidR="00DF604C" w:rsidRDefault="00DF604C">
            <w:pPr>
              <w:spacing w:after="120" w:line="360" w:lineRule="auto"/>
              <w:rPr>
                <w:lang w:val="da-DK"/>
              </w:rPr>
            </w:pPr>
            <w:bookmarkStart w:id="4" w:name="_Toc181799575"/>
            <w:r w:rsidRPr="00DF604C">
              <w:rPr>
                <w:rStyle w:val="Overskrift3Tegn"/>
                <w:lang w:val="da-DK"/>
              </w:rPr>
              <w:t>Re</w:t>
            </w:r>
            <w:r w:rsidR="00000000" w:rsidRPr="00DF604C">
              <w:rPr>
                <w:rStyle w:val="Overskrift3Tegn"/>
                <w:lang w:val="da-DK"/>
              </w:rPr>
              <w:t>alkredit</w:t>
            </w:r>
            <w:r w:rsidRPr="00DF604C">
              <w:rPr>
                <w:rStyle w:val="Overskrift3Tegn"/>
                <w:lang w:val="da-DK"/>
              </w:rPr>
              <w:t>sagen</w:t>
            </w:r>
            <w:bookmarkEnd w:id="4"/>
            <w:r>
              <w:rPr>
                <w:b/>
                <w:lang w:val="da-DK"/>
              </w:rPr>
              <w:t xml:space="preserve"> </w:t>
            </w:r>
            <w:r>
              <w:rPr>
                <w:lang w:val="da-DK"/>
              </w:rPr>
              <w:t xml:space="preserve">er det </w:t>
            </w:r>
            <w:r w:rsidR="00000000" w:rsidRPr="00151C20">
              <w:rPr>
                <w:lang w:val="da-DK"/>
              </w:rPr>
              <w:t xml:space="preserve">mest væsentlige. Denne sag er afgørende for </w:t>
            </w:r>
            <w:proofErr w:type="spellStart"/>
            <w:r w:rsidR="00000000" w:rsidRPr="00151C20">
              <w:rPr>
                <w:lang w:val="da-DK"/>
              </w:rPr>
              <w:t>netmedlemmerne</w:t>
            </w:r>
            <w:proofErr w:type="spellEnd"/>
            <w:r w:rsidR="00000000" w:rsidRPr="00151C20">
              <w:rPr>
                <w:lang w:val="da-DK"/>
              </w:rPr>
              <w:t xml:space="preserve">, da realkreditbelåning er en kritisk faktor i finansieringen af vedvarende energiprojekter. </w:t>
            </w:r>
          </w:p>
          <w:p w14:paraId="7C0A3FAA" w14:textId="664E27C2" w:rsidR="009C1491" w:rsidRPr="00151C20" w:rsidRDefault="00000000">
            <w:pPr>
              <w:spacing w:after="120" w:line="360" w:lineRule="auto"/>
              <w:rPr>
                <w:lang w:val="da-DK"/>
              </w:rPr>
            </w:pPr>
            <w:r w:rsidRPr="00151C20">
              <w:rPr>
                <w:lang w:val="da-DK"/>
              </w:rPr>
              <w:t xml:space="preserve">To udfordringer er fremhævet: (a) </w:t>
            </w:r>
            <w:proofErr w:type="spellStart"/>
            <w:r w:rsidRPr="00151C20">
              <w:rPr>
                <w:lang w:val="da-DK"/>
              </w:rPr>
              <w:t>Netselskabernes</w:t>
            </w:r>
            <w:proofErr w:type="spellEnd"/>
            <w:r w:rsidRPr="00151C20">
              <w:rPr>
                <w:lang w:val="da-DK"/>
              </w:rPr>
              <w:t xml:space="preserve"> </w:t>
            </w:r>
            <w:proofErr w:type="spellStart"/>
            <w:r w:rsidRPr="00151C20">
              <w:rPr>
                <w:lang w:val="da-DK"/>
              </w:rPr>
              <w:t>netstationer</w:t>
            </w:r>
            <w:proofErr w:type="spellEnd"/>
            <w:r w:rsidRPr="00151C20">
              <w:rPr>
                <w:lang w:val="da-DK"/>
              </w:rPr>
              <w:t xml:space="preserve"> (10/0,4 </w:t>
            </w:r>
            <w:proofErr w:type="spellStart"/>
            <w:r w:rsidRPr="00151C20">
              <w:rPr>
                <w:lang w:val="da-DK"/>
              </w:rPr>
              <w:t>Kv</w:t>
            </w:r>
            <w:proofErr w:type="spellEnd"/>
            <w:r w:rsidRPr="00151C20">
              <w:rPr>
                <w:lang w:val="da-DK"/>
              </w:rPr>
              <w:t xml:space="preserve"> stationer) skal tinglyses, hvis de ligger i en bygningslignende konstruktion, og (b) </w:t>
            </w:r>
            <w:proofErr w:type="spellStart"/>
            <w:r w:rsidRPr="00151C20">
              <w:rPr>
                <w:lang w:val="da-DK"/>
              </w:rPr>
              <w:t>netselskaberne</w:t>
            </w:r>
            <w:proofErr w:type="spellEnd"/>
            <w:r w:rsidRPr="00151C20">
              <w:rPr>
                <w:lang w:val="da-DK"/>
              </w:rPr>
              <w:t xml:space="preserve"> skal betale tinglysningsafgift af hele deres realkreditlån, hver gang der tilføres en ny stor </w:t>
            </w:r>
            <w:proofErr w:type="spellStart"/>
            <w:r w:rsidRPr="00151C20">
              <w:rPr>
                <w:lang w:val="da-DK"/>
              </w:rPr>
              <w:t>netstation</w:t>
            </w:r>
            <w:proofErr w:type="spellEnd"/>
            <w:r w:rsidRPr="00151C20">
              <w:rPr>
                <w:lang w:val="da-DK"/>
              </w:rPr>
              <w:t>. PA er dybt involveret i sagen.</w:t>
            </w:r>
          </w:p>
        </w:tc>
        <w:tc>
          <w:tcPr>
            <w:tcW w:w="2107" w:type="dxa"/>
          </w:tcPr>
          <w:p w14:paraId="3A1E3834" w14:textId="77777777" w:rsidR="00DF604C" w:rsidRDefault="00000000">
            <w:pPr>
              <w:spacing w:after="120" w:line="360" w:lineRule="auto"/>
              <w:rPr>
                <w:lang w:val="da-DK"/>
              </w:rPr>
            </w:pPr>
            <w:r w:rsidRPr="00151C20">
              <w:rPr>
                <w:lang w:val="da-DK"/>
              </w:rPr>
              <w:t>KEFM, SKM og FM deler vores analyse.​</w:t>
            </w:r>
            <w:r w:rsidRPr="00151C20">
              <w:rPr>
                <w:b/>
                <w:lang w:val="da-DK"/>
              </w:rPr>
              <w:t>Plan A:</w:t>
            </w:r>
            <w:r w:rsidR="00DF604C">
              <w:rPr>
                <w:b/>
                <w:lang w:val="da-DK"/>
              </w:rPr>
              <w:t xml:space="preserve"> </w:t>
            </w:r>
            <w:r w:rsidRPr="00151C20">
              <w:rPr>
                <w:lang w:val="da-DK"/>
              </w:rPr>
              <w:t>Løsning findes internt i regeringen.​</w:t>
            </w:r>
            <w:r w:rsidR="00DF604C">
              <w:rPr>
                <w:lang w:val="da-DK"/>
              </w:rPr>
              <w:t xml:space="preserve"> </w:t>
            </w:r>
          </w:p>
          <w:p w14:paraId="3039497B" w14:textId="20E9884A" w:rsidR="009C1491" w:rsidRPr="00151C20" w:rsidRDefault="00000000">
            <w:pPr>
              <w:spacing w:after="120" w:line="360" w:lineRule="auto"/>
              <w:rPr>
                <w:lang w:val="da-DK"/>
              </w:rPr>
            </w:pPr>
            <w:r w:rsidRPr="00151C20">
              <w:rPr>
                <w:b/>
                <w:lang w:val="da-DK"/>
              </w:rPr>
              <w:t>Plan B:</w:t>
            </w:r>
            <w:r w:rsidR="00DF604C">
              <w:rPr>
                <w:b/>
                <w:lang w:val="da-DK"/>
              </w:rPr>
              <w:t xml:space="preserve"> </w:t>
            </w:r>
            <w:r w:rsidRPr="00151C20">
              <w:rPr>
                <w:lang w:val="da-DK"/>
              </w:rPr>
              <w:t>Løsning findes med oppositionen i regi af FL25-forhandlinger.​</w:t>
            </w:r>
          </w:p>
        </w:tc>
      </w:tr>
      <w:tr w:rsidR="009C1491" w:rsidRPr="00151C20" w14:paraId="18161705" w14:textId="77777777" w:rsidTr="0044787C">
        <w:trPr>
          <w:jc w:val="center"/>
        </w:trPr>
        <w:tc>
          <w:tcPr>
            <w:tcW w:w="1650" w:type="dxa"/>
          </w:tcPr>
          <w:p w14:paraId="36897C52" w14:textId="1053D538" w:rsidR="009C1491" w:rsidRPr="00151C20" w:rsidRDefault="00000000" w:rsidP="00151C20">
            <w:pPr>
              <w:pStyle w:val="Overskrift2"/>
              <w:rPr>
                <w:lang w:val="da-DK"/>
              </w:rPr>
            </w:pPr>
            <w:bookmarkStart w:id="5" w:name="_Toc181799576"/>
            <w:proofErr w:type="spellStart"/>
            <w:r w:rsidRPr="00151C20">
              <w:rPr>
                <w:lang w:val="da-DK"/>
              </w:rPr>
              <w:t>Netanalyse</w:t>
            </w:r>
            <w:proofErr w:type="spellEnd"/>
            <w:r w:rsidRPr="00151C20">
              <w:rPr>
                <w:lang w:val="da-DK"/>
              </w:rPr>
              <w:t xml:space="preserve"> og </w:t>
            </w:r>
            <w:r w:rsidR="00DF604C">
              <w:rPr>
                <w:lang w:val="da-DK"/>
              </w:rPr>
              <w:t>a</w:t>
            </w:r>
            <w:r w:rsidRPr="00151C20">
              <w:rPr>
                <w:lang w:val="da-DK"/>
              </w:rPr>
              <w:t xml:space="preserve">sset </w:t>
            </w:r>
            <w:r w:rsidR="00DF604C">
              <w:rPr>
                <w:lang w:val="da-DK"/>
              </w:rPr>
              <w:t>m</w:t>
            </w:r>
            <w:r w:rsidRPr="00151C20">
              <w:rPr>
                <w:lang w:val="da-DK"/>
              </w:rPr>
              <w:t xml:space="preserve">anagement samt </w:t>
            </w:r>
            <w:r w:rsidR="00DF604C">
              <w:rPr>
                <w:lang w:val="da-DK"/>
              </w:rPr>
              <w:t>b</w:t>
            </w:r>
            <w:r w:rsidRPr="00151C20">
              <w:rPr>
                <w:lang w:val="da-DK"/>
              </w:rPr>
              <w:t>eredskab</w:t>
            </w:r>
            <w:bookmarkEnd w:id="5"/>
          </w:p>
        </w:tc>
        <w:tc>
          <w:tcPr>
            <w:tcW w:w="1735" w:type="dxa"/>
          </w:tcPr>
          <w:p w14:paraId="67881736" w14:textId="77777777" w:rsidR="00452303" w:rsidRDefault="00452303">
            <w:pPr>
              <w:spacing w:after="120" w:line="360" w:lineRule="auto"/>
            </w:pPr>
          </w:p>
          <w:p w14:paraId="53733193" w14:textId="5CA2AB07" w:rsidR="009C1491" w:rsidRDefault="00000000">
            <w:pPr>
              <w:spacing w:after="120" w:line="360" w:lineRule="auto"/>
            </w:pPr>
            <w:r>
              <w:t>Asbjørn Thranov (Jørgen S. Christensen)</w:t>
            </w:r>
          </w:p>
        </w:tc>
        <w:tc>
          <w:tcPr>
            <w:tcW w:w="8296" w:type="dxa"/>
          </w:tcPr>
          <w:p w14:paraId="1BAF97F0" w14:textId="3A649673" w:rsidR="00DF604C" w:rsidRPr="00DF604C" w:rsidRDefault="00000000">
            <w:pPr>
              <w:spacing w:after="120" w:line="360" w:lineRule="auto"/>
              <w:rPr>
                <w:i/>
                <w:iCs/>
                <w:lang w:val="da-DK"/>
              </w:rPr>
            </w:pPr>
            <w:r w:rsidRPr="00DF604C">
              <w:rPr>
                <w:b/>
                <w:i/>
                <w:iCs/>
                <w:lang w:val="da-DK"/>
              </w:rPr>
              <w:t>Overblik:</w:t>
            </w:r>
            <w:r w:rsidR="00DF604C" w:rsidRPr="00DF604C">
              <w:rPr>
                <w:b/>
                <w:i/>
                <w:iCs/>
                <w:lang w:val="da-DK"/>
              </w:rPr>
              <w:t xml:space="preserve"> </w:t>
            </w:r>
            <w:r w:rsidRPr="00DF604C">
              <w:rPr>
                <w:i/>
                <w:iCs/>
                <w:lang w:val="da-DK"/>
              </w:rPr>
              <w:t xml:space="preserve">Fokus på lovgivningen om </w:t>
            </w:r>
            <w:proofErr w:type="spellStart"/>
            <w:r w:rsidRPr="00DF604C">
              <w:rPr>
                <w:i/>
                <w:iCs/>
                <w:lang w:val="da-DK"/>
              </w:rPr>
              <w:t>cybersikkerhed</w:t>
            </w:r>
            <w:proofErr w:type="spellEnd"/>
            <w:r w:rsidRPr="00DF604C">
              <w:rPr>
                <w:i/>
                <w:iCs/>
                <w:lang w:val="da-DK"/>
              </w:rPr>
              <w:t xml:space="preserve"> og beredskab.</w:t>
            </w:r>
          </w:p>
          <w:p w14:paraId="2A9B1DC6" w14:textId="77777777" w:rsidR="00DF604C" w:rsidRDefault="00000000">
            <w:pPr>
              <w:spacing w:after="120" w:line="360" w:lineRule="auto"/>
              <w:rPr>
                <w:lang w:val="da-DK"/>
              </w:rPr>
            </w:pPr>
            <w:bookmarkStart w:id="6" w:name="_Toc181799577"/>
            <w:r w:rsidRPr="00DF604C">
              <w:rPr>
                <w:rStyle w:val="Overskrift3Tegn"/>
                <w:lang w:val="da-DK"/>
              </w:rPr>
              <w:t>Forsvarsforlig</w:t>
            </w:r>
            <w:bookmarkEnd w:id="6"/>
            <w:r w:rsidRPr="00151C20">
              <w:rPr>
                <w:b/>
                <w:lang w:val="da-DK"/>
              </w:rPr>
              <w:t>:</w:t>
            </w:r>
            <w:r w:rsidR="00DF604C">
              <w:rPr>
                <w:b/>
                <w:lang w:val="da-DK"/>
              </w:rPr>
              <w:t xml:space="preserve"> </w:t>
            </w:r>
            <w:r w:rsidRPr="00151C20">
              <w:rPr>
                <w:lang w:val="da-DK"/>
              </w:rPr>
              <w:t xml:space="preserve">Vi ønsker klarhed over, hvilke ressourcer der afsættes til sikkerhed, som kan påvirke energibranchen. Ansvarsfordelingen i beskyttelsen af infrastrukturen er central. </w:t>
            </w:r>
            <w:r w:rsidR="00DF604C">
              <w:rPr>
                <w:lang w:val="da-DK"/>
              </w:rPr>
              <w:t xml:space="preserve">Green Power Denmarks </w:t>
            </w:r>
            <w:r w:rsidRPr="00151C20">
              <w:rPr>
                <w:lang w:val="da-DK"/>
              </w:rPr>
              <w:t>position er, at det er et nationalt anliggende at definere kritisk infrastruktur, og at Forsvaret har ansvar for at beskytte mod sabotage fra fremmede nationer.</w:t>
            </w:r>
            <w:r w:rsidR="00DF604C">
              <w:rPr>
                <w:lang w:val="da-DK"/>
              </w:rPr>
              <w:t xml:space="preserve"> </w:t>
            </w:r>
          </w:p>
          <w:p w14:paraId="5E570031" w14:textId="77777777" w:rsidR="00DF604C" w:rsidRDefault="00000000">
            <w:pPr>
              <w:spacing w:after="120" w:line="360" w:lineRule="auto"/>
            </w:pPr>
            <w:bookmarkStart w:id="7" w:name="_Toc181799578"/>
            <w:r w:rsidRPr="00DF604C">
              <w:rPr>
                <w:rStyle w:val="Overskrift3Tegn"/>
                <w:lang w:val="da-DK"/>
              </w:rPr>
              <w:t>Beredskabsaftale</w:t>
            </w:r>
            <w:bookmarkEnd w:id="7"/>
            <w:r w:rsidRPr="00151C20">
              <w:rPr>
                <w:b/>
                <w:lang w:val="da-DK"/>
              </w:rPr>
              <w:t>:</w:t>
            </w:r>
            <w:r w:rsidR="00DF604C">
              <w:rPr>
                <w:b/>
                <w:lang w:val="da-DK"/>
              </w:rPr>
              <w:t xml:space="preserve"> </w:t>
            </w:r>
            <w:r w:rsidRPr="00151C20">
              <w:rPr>
                <w:lang w:val="da-DK"/>
              </w:rPr>
              <w:t xml:space="preserve">Forsvarsministeriet udarbejder en ny beredskabsaftale med partierne bag forsvarsforliget, som skal være færdig inden årets udgang. Vi søger </w:t>
            </w:r>
            <w:r w:rsidRPr="00151C20">
              <w:rPr>
                <w:lang w:val="da-DK"/>
              </w:rPr>
              <w:lastRenderedPageBreak/>
              <w:t>indsigt i aftalens betydning for sikkerhedsområdet og mulighederne for vores bidrag.</w:t>
            </w:r>
            <w:r w:rsidR="00DF604C">
              <w:rPr>
                <w:lang w:val="da-DK"/>
              </w:rPr>
              <w:t xml:space="preserve"> </w:t>
            </w:r>
          </w:p>
          <w:p w14:paraId="618A5114" w14:textId="77777777" w:rsidR="00DF604C" w:rsidRDefault="00000000">
            <w:pPr>
              <w:spacing w:after="120" w:line="360" w:lineRule="auto"/>
              <w:rPr>
                <w:b/>
                <w:lang w:val="da-DK"/>
              </w:rPr>
            </w:pPr>
            <w:r w:rsidRPr="00151C20">
              <w:rPr>
                <w:b/>
                <w:lang w:val="da-DK"/>
              </w:rPr>
              <w:t>Lovforslag:</w:t>
            </w:r>
          </w:p>
          <w:p w14:paraId="52D2DB7F" w14:textId="77777777" w:rsidR="00DF604C" w:rsidRDefault="00000000">
            <w:pPr>
              <w:spacing w:after="120" w:line="360" w:lineRule="auto"/>
              <w:rPr>
                <w:lang w:val="da-DK"/>
              </w:rPr>
            </w:pPr>
            <w:r w:rsidRPr="00151C20">
              <w:rPr>
                <w:lang w:val="da-DK"/>
              </w:rPr>
              <w:t xml:space="preserve">Energiministeriet forventes at fremsætte en </w:t>
            </w:r>
            <w:r w:rsidRPr="00DF604C">
              <w:rPr>
                <w:rStyle w:val="Overskrift3Tegn"/>
                <w:lang w:val="da-DK"/>
              </w:rPr>
              <w:t>lov om styrket beredskab i energisektoren</w:t>
            </w:r>
            <w:r w:rsidRPr="00151C20">
              <w:rPr>
                <w:lang w:val="da-DK"/>
              </w:rPr>
              <w:t xml:space="preserve">, der implementerer NIS2 og CER-direktiverne i dansk ret i første halvdel af 2025. Vores budskab er (a) at implementeringen skal ske samtidigt med Forsvarsministeriets love og (b) uden negative konsekvenser for mindre energiselskaber. </w:t>
            </w:r>
            <w:proofErr w:type="gramStart"/>
            <w:r w:rsidRPr="00151C20">
              <w:rPr>
                <w:lang w:val="da-DK"/>
              </w:rPr>
              <w:t>Eksempelvis</w:t>
            </w:r>
            <w:proofErr w:type="gramEnd"/>
            <w:r w:rsidRPr="00151C20">
              <w:rPr>
                <w:lang w:val="da-DK"/>
              </w:rPr>
              <w:t xml:space="preserve"> kan der være en risiko for at en kritisk aktør i en anden sektor (sygehus, telefoni/mobilmaster, kasserne, lufthavn, datacenter, varmeforsyning, rensningsanlæg el.lign.) løfter et (lille) energiselskab (nok særligt </w:t>
            </w:r>
            <w:proofErr w:type="spellStart"/>
            <w:r w:rsidRPr="00151C20">
              <w:rPr>
                <w:lang w:val="da-DK"/>
              </w:rPr>
              <w:t>netselskaber</w:t>
            </w:r>
            <w:proofErr w:type="spellEnd"/>
            <w:r w:rsidRPr="00151C20">
              <w:rPr>
                <w:lang w:val="da-DK"/>
              </w:rPr>
              <w:t>) i et højere niveau og dermed får skærpede krav. Modsvaret bør i stedet være, at kritiske aktører i andre sektorer garderer sig selv lidt bedre med nød-/reserveforsyning.</w:t>
            </w:r>
            <w:r w:rsidR="00DF604C">
              <w:rPr>
                <w:lang w:val="da-DK"/>
              </w:rPr>
              <w:t xml:space="preserve"> </w:t>
            </w:r>
          </w:p>
          <w:p w14:paraId="1492D8FD" w14:textId="77777777" w:rsidR="00DF604C" w:rsidRDefault="00000000">
            <w:pPr>
              <w:spacing w:after="120" w:line="360" w:lineRule="auto"/>
              <w:rPr>
                <w:lang w:val="da-DK"/>
              </w:rPr>
            </w:pPr>
            <w:bookmarkStart w:id="8" w:name="_Toc181799579"/>
            <w:r w:rsidRPr="0044787C">
              <w:rPr>
                <w:rStyle w:val="Overskrift3Tegn"/>
                <w:lang w:val="da-DK"/>
              </w:rPr>
              <w:t>Forsvarsministeriet udskyder lovbehandlingen af NIS2 og CER til første halvdel af 2025</w:t>
            </w:r>
            <w:bookmarkEnd w:id="8"/>
            <w:r w:rsidRPr="00151C20">
              <w:rPr>
                <w:lang w:val="da-DK"/>
              </w:rPr>
              <w:t>. Vi følger denne lovgivning tæt, selvom den ikke har direkte betydning for energisektoren, da der kan være overlap med energisektorens beredskab.</w:t>
            </w:r>
            <w:r w:rsidR="00DF604C">
              <w:rPr>
                <w:lang w:val="da-DK"/>
              </w:rPr>
              <w:t xml:space="preserve"> </w:t>
            </w:r>
          </w:p>
          <w:p w14:paraId="0525D9FA" w14:textId="77777777" w:rsidR="00126354" w:rsidRDefault="00000000">
            <w:pPr>
              <w:spacing w:after="120" w:line="360" w:lineRule="auto"/>
              <w:rPr>
                <w:b/>
                <w:lang w:val="da-DK"/>
              </w:rPr>
            </w:pPr>
            <w:r w:rsidRPr="00151C20">
              <w:rPr>
                <w:b/>
                <w:lang w:val="da-DK"/>
              </w:rPr>
              <w:t>Politiske strategier:</w:t>
            </w:r>
            <w:r w:rsidR="00DF604C">
              <w:rPr>
                <w:b/>
                <w:lang w:val="da-DK"/>
              </w:rPr>
              <w:t xml:space="preserve"> </w:t>
            </w:r>
          </w:p>
          <w:p w14:paraId="733501AB" w14:textId="538DE20C" w:rsidR="00126354" w:rsidRDefault="00DF604C">
            <w:pPr>
              <w:spacing w:after="120" w:line="360" w:lineRule="auto"/>
              <w:rPr>
                <w:lang w:val="da-DK"/>
              </w:rPr>
            </w:pPr>
            <w:r>
              <w:rPr>
                <w:lang w:val="da-DK"/>
              </w:rPr>
              <w:t>Ud</w:t>
            </w:r>
            <w:r w:rsidR="00000000" w:rsidRPr="00151C20">
              <w:rPr>
                <w:lang w:val="da-DK"/>
              </w:rPr>
              <w:t xml:space="preserve">arbejdelse af en </w:t>
            </w:r>
            <w:r w:rsidR="00000000" w:rsidRPr="00126354">
              <w:rPr>
                <w:rStyle w:val="Overskrift3Tegn"/>
                <w:lang w:val="da-DK"/>
              </w:rPr>
              <w:t>national strategi for kritiske enheders modstandsdygtighed</w:t>
            </w:r>
            <w:r w:rsidR="00000000" w:rsidRPr="00151C20">
              <w:rPr>
                <w:lang w:val="da-DK"/>
              </w:rPr>
              <w:t xml:space="preserve"> som led i CER-implementeringen. Vi følger dette arbejde tæt.</w:t>
            </w:r>
            <w:r w:rsidR="00126354">
              <w:rPr>
                <w:lang w:val="da-DK"/>
              </w:rPr>
              <w:t xml:space="preserve"> </w:t>
            </w:r>
          </w:p>
          <w:p w14:paraId="0541C1CD" w14:textId="133F01CE" w:rsidR="009C1491" w:rsidRPr="00151C20" w:rsidRDefault="00000000">
            <w:pPr>
              <w:spacing w:after="120" w:line="360" w:lineRule="auto"/>
              <w:rPr>
                <w:lang w:val="da-DK"/>
              </w:rPr>
            </w:pPr>
            <w:r w:rsidRPr="00151C20">
              <w:rPr>
                <w:lang w:val="da-DK"/>
              </w:rPr>
              <w:t xml:space="preserve">Ny </w:t>
            </w:r>
            <w:r w:rsidRPr="00126354">
              <w:rPr>
                <w:rStyle w:val="Overskrift3Tegn"/>
                <w:lang w:val="da-DK"/>
              </w:rPr>
              <w:t xml:space="preserve">national </w:t>
            </w:r>
            <w:proofErr w:type="spellStart"/>
            <w:r w:rsidRPr="00126354">
              <w:rPr>
                <w:rStyle w:val="Overskrift3Tegn"/>
                <w:lang w:val="da-DK"/>
              </w:rPr>
              <w:t>cyber</w:t>
            </w:r>
            <w:proofErr w:type="spellEnd"/>
            <w:r w:rsidRPr="00126354">
              <w:rPr>
                <w:rStyle w:val="Overskrift3Tegn"/>
                <w:lang w:val="da-DK"/>
              </w:rPr>
              <w:t>- og informationssikkerhedsstrategi</w:t>
            </w:r>
            <w:r w:rsidRPr="00151C20">
              <w:rPr>
                <w:lang w:val="da-DK"/>
              </w:rPr>
              <w:t xml:space="preserve"> under udvikling. Vi søger at påvirke processen via vores repræsentant i </w:t>
            </w:r>
            <w:proofErr w:type="spellStart"/>
            <w:r w:rsidRPr="00151C20">
              <w:rPr>
                <w:lang w:val="da-DK"/>
              </w:rPr>
              <w:t>Cybersikkerhedsrådet</w:t>
            </w:r>
            <w:proofErr w:type="spellEnd"/>
            <w:r w:rsidRPr="00151C20">
              <w:rPr>
                <w:lang w:val="da-DK"/>
              </w:rPr>
              <w:t>.</w:t>
            </w:r>
          </w:p>
        </w:tc>
        <w:tc>
          <w:tcPr>
            <w:tcW w:w="2107" w:type="dxa"/>
          </w:tcPr>
          <w:p w14:paraId="46B49071" w14:textId="3FEC7F76" w:rsidR="009C1491" w:rsidRPr="00151C20" w:rsidRDefault="009C1491">
            <w:pPr>
              <w:spacing w:after="120" w:line="360" w:lineRule="auto"/>
              <w:rPr>
                <w:lang w:val="da-DK"/>
              </w:rPr>
            </w:pPr>
          </w:p>
        </w:tc>
      </w:tr>
      <w:tr w:rsidR="009C1491" w:rsidRPr="00151C20" w14:paraId="2113E793" w14:textId="77777777" w:rsidTr="0044787C">
        <w:trPr>
          <w:jc w:val="center"/>
        </w:trPr>
        <w:tc>
          <w:tcPr>
            <w:tcW w:w="1650" w:type="dxa"/>
          </w:tcPr>
          <w:p w14:paraId="227DD7BC" w14:textId="77777777" w:rsidR="009C1491" w:rsidRDefault="00000000" w:rsidP="00151C20">
            <w:pPr>
              <w:pStyle w:val="Overskrift2"/>
            </w:pPr>
            <w:bookmarkStart w:id="9" w:name="_Toc181799580"/>
            <w:r>
              <w:lastRenderedPageBreak/>
              <w:t xml:space="preserve">Marked, </w:t>
            </w:r>
            <w:proofErr w:type="spellStart"/>
            <w:r>
              <w:t>Varme</w:t>
            </w:r>
            <w:proofErr w:type="spellEnd"/>
            <w:r>
              <w:t xml:space="preserve"> &amp; Intelligent Energi</w:t>
            </w:r>
            <w:bookmarkEnd w:id="9"/>
          </w:p>
        </w:tc>
        <w:tc>
          <w:tcPr>
            <w:tcW w:w="1735" w:type="dxa"/>
          </w:tcPr>
          <w:p w14:paraId="5503512B" w14:textId="77777777" w:rsidR="00126354" w:rsidRDefault="00126354">
            <w:pPr>
              <w:spacing w:after="120" w:line="360" w:lineRule="auto"/>
              <w:rPr>
                <w:lang w:val="da-DK"/>
              </w:rPr>
            </w:pPr>
          </w:p>
          <w:p w14:paraId="50CA149F" w14:textId="361B6BCC" w:rsidR="009C1491" w:rsidRPr="00151C20" w:rsidRDefault="00000000">
            <w:pPr>
              <w:spacing w:after="120" w:line="360" w:lineRule="auto"/>
              <w:rPr>
                <w:lang w:val="da-DK"/>
              </w:rPr>
            </w:pPr>
            <w:r w:rsidRPr="00151C20">
              <w:rPr>
                <w:lang w:val="da-DK"/>
              </w:rPr>
              <w:t>Morten Lund Kristensen (Martin Dam Wied)</w:t>
            </w:r>
          </w:p>
        </w:tc>
        <w:tc>
          <w:tcPr>
            <w:tcW w:w="8296" w:type="dxa"/>
          </w:tcPr>
          <w:p w14:paraId="0FBBE3B6" w14:textId="77777777" w:rsidR="00126354" w:rsidRPr="00126354" w:rsidRDefault="00000000">
            <w:pPr>
              <w:spacing w:after="120" w:line="360" w:lineRule="auto"/>
              <w:rPr>
                <w:i/>
                <w:iCs/>
                <w:lang w:val="da-DK"/>
              </w:rPr>
            </w:pPr>
            <w:r w:rsidRPr="00126354">
              <w:rPr>
                <w:b/>
                <w:i/>
                <w:iCs/>
                <w:lang w:val="da-DK"/>
              </w:rPr>
              <w:t>Overblik:</w:t>
            </w:r>
            <w:r w:rsidR="00126354" w:rsidRPr="00126354">
              <w:rPr>
                <w:b/>
                <w:i/>
                <w:iCs/>
                <w:lang w:val="da-DK"/>
              </w:rPr>
              <w:t xml:space="preserve"> </w:t>
            </w:r>
            <w:r w:rsidRPr="00126354">
              <w:rPr>
                <w:i/>
                <w:iCs/>
                <w:lang w:val="da-DK"/>
              </w:rPr>
              <w:t xml:space="preserve">Fokus på lovgivning og initiativer inden for varme, CO2-fangst, </w:t>
            </w:r>
            <w:proofErr w:type="spellStart"/>
            <w:r w:rsidRPr="00126354">
              <w:rPr>
                <w:i/>
                <w:iCs/>
                <w:lang w:val="da-DK"/>
              </w:rPr>
              <w:t>cybersikkerhed</w:t>
            </w:r>
            <w:proofErr w:type="spellEnd"/>
            <w:r w:rsidRPr="00126354">
              <w:rPr>
                <w:i/>
                <w:iCs/>
                <w:lang w:val="da-DK"/>
              </w:rPr>
              <w:t xml:space="preserve"> og bæredygtighed.</w:t>
            </w:r>
          </w:p>
          <w:p w14:paraId="19C75D14" w14:textId="77777777" w:rsidR="00126354" w:rsidRDefault="00000000">
            <w:pPr>
              <w:spacing w:after="120" w:line="360" w:lineRule="auto"/>
              <w:rPr>
                <w:b/>
                <w:lang w:val="da-DK"/>
              </w:rPr>
            </w:pPr>
            <w:bookmarkStart w:id="10" w:name="_Toc181799581"/>
            <w:r w:rsidRPr="00512F6B">
              <w:rPr>
                <w:rStyle w:val="Overskrift3Tegn"/>
                <w:lang w:val="da-DK"/>
              </w:rPr>
              <w:t>Varmeområdet</w:t>
            </w:r>
            <w:bookmarkEnd w:id="10"/>
            <w:r w:rsidRPr="00151C20">
              <w:rPr>
                <w:b/>
                <w:lang w:val="da-DK"/>
              </w:rPr>
              <w:t>:</w:t>
            </w:r>
            <w:r w:rsidR="00126354">
              <w:rPr>
                <w:b/>
                <w:lang w:val="da-DK"/>
              </w:rPr>
              <w:t xml:space="preserve"> </w:t>
            </w:r>
          </w:p>
          <w:p w14:paraId="5D375369" w14:textId="77777777" w:rsidR="00512F6B" w:rsidRDefault="00000000">
            <w:pPr>
              <w:spacing w:after="120" w:line="360" w:lineRule="auto"/>
              <w:rPr>
                <w:lang w:val="da-DK"/>
              </w:rPr>
            </w:pPr>
            <w:r w:rsidRPr="00512F6B">
              <w:rPr>
                <w:rStyle w:val="Overskrift4Tegn"/>
                <w:lang w:val="da-DK"/>
              </w:rPr>
              <w:t>Lov om CO2-fangstaktiviteter i forsyningssektoren</w:t>
            </w:r>
            <w:r w:rsidRPr="00151C20">
              <w:rPr>
                <w:lang w:val="da-DK"/>
              </w:rPr>
              <w:t xml:space="preserve"> (førstebehandling 27/11)</w:t>
            </w:r>
          </w:p>
          <w:p w14:paraId="49218048" w14:textId="77777777" w:rsidR="00512F6B" w:rsidRDefault="00000000">
            <w:pPr>
              <w:spacing w:after="120" w:line="360" w:lineRule="auto"/>
              <w:rPr>
                <w:lang w:val="da-DK"/>
              </w:rPr>
            </w:pPr>
            <w:r w:rsidRPr="00512F6B">
              <w:rPr>
                <w:rStyle w:val="Overskrift4Tegn"/>
                <w:lang w:val="da-DK"/>
              </w:rPr>
              <w:t>Ændring af lov om varmeforsyning og</w:t>
            </w:r>
            <w:r w:rsidRPr="00151C20">
              <w:rPr>
                <w:lang w:val="da-DK"/>
              </w:rPr>
              <w:t xml:space="preserve"> planlægning – høringsproces i gang med fokus på udtrædelse af fjernvarme og godtgørelse. (førstebehandling 27/11)</w:t>
            </w:r>
            <w:r w:rsidR="00512F6B">
              <w:rPr>
                <w:lang w:val="da-DK"/>
              </w:rPr>
              <w:t xml:space="preserve">. </w:t>
            </w:r>
          </w:p>
          <w:p w14:paraId="5BE3850B" w14:textId="77777777" w:rsidR="00512F6B" w:rsidRDefault="00000000">
            <w:pPr>
              <w:spacing w:after="120" w:line="360" w:lineRule="auto"/>
              <w:rPr>
                <w:lang w:val="da-DK"/>
              </w:rPr>
            </w:pPr>
            <w:r w:rsidRPr="00512F6B">
              <w:rPr>
                <w:rStyle w:val="Overskrift4Tegn"/>
                <w:lang w:val="da-DK"/>
              </w:rPr>
              <w:t>Model for stramning af bæredygtighedskrav for biomasse</w:t>
            </w:r>
            <w:r w:rsidRPr="00151C20">
              <w:rPr>
                <w:lang w:val="da-DK"/>
              </w:rPr>
              <w:t xml:space="preserve"> </w:t>
            </w:r>
            <w:r w:rsidR="00512F6B">
              <w:rPr>
                <w:lang w:val="da-DK"/>
              </w:rPr>
              <w:t xml:space="preserve">- </w:t>
            </w:r>
            <w:r w:rsidRPr="00151C20">
              <w:rPr>
                <w:lang w:val="da-DK"/>
              </w:rPr>
              <w:t xml:space="preserve">forelægges aftalekreds i december </w:t>
            </w:r>
            <w:proofErr w:type="spellStart"/>
            <w:r w:rsidRPr="00151C20">
              <w:rPr>
                <w:lang w:val="da-DK"/>
              </w:rPr>
              <w:t>mhp</w:t>
            </w:r>
            <w:proofErr w:type="spellEnd"/>
            <w:r w:rsidRPr="00151C20">
              <w:rPr>
                <w:lang w:val="da-DK"/>
              </w:rPr>
              <w:t xml:space="preserve"> godkendelse.</w:t>
            </w:r>
            <w:r w:rsidR="00512F6B">
              <w:rPr>
                <w:lang w:val="da-DK"/>
              </w:rPr>
              <w:t xml:space="preserve"> </w:t>
            </w:r>
          </w:p>
          <w:p w14:paraId="6FDD5663" w14:textId="4B4A1C92" w:rsidR="00512F6B" w:rsidRDefault="00000000">
            <w:pPr>
              <w:spacing w:after="120" w:line="360" w:lineRule="auto"/>
              <w:rPr>
                <w:lang w:val="da-DK"/>
              </w:rPr>
            </w:pPr>
            <w:r w:rsidRPr="00512F6B">
              <w:rPr>
                <w:rStyle w:val="Overskrift4Tegn"/>
                <w:lang w:val="da-DK"/>
              </w:rPr>
              <w:t>Igangværende evaluering af Varmepumpepuljen</w:t>
            </w:r>
            <w:r w:rsidR="00215D6D">
              <w:rPr>
                <w:rStyle w:val="Overskrift4Tegn"/>
                <w:lang w:val="da-DK"/>
              </w:rPr>
              <w:t xml:space="preserve"> </w:t>
            </w:r>
            <w:r w:rsidR="00215D6D" w:rsidRPr="00215D6D">
              <w:rPr>
                <w:lang w:val="da-DK"/>
              </w:rPr>
              <w:t>(Energistyrelsen</w:t>
            </w:r>
            <w:r w:rsidR="00215D6D" w:rsidRPr="00215D6D">
              <w:t>)</w:t>
            </w:r>
            <w:r w:rsidRPr="00215D6D">
              <w:rPr>
                <w:lang w:val="da-DK"/>
              </w:rPr>
              <w:t xml:space="preserve"> </w:t>
            </w:r>
            <w:r w:rsidRPr="00151C20">
              <w:rPr>
                <w:lang w:val="da-DK"/>
              </w:rPr>
              <w:t>og evt. opfølgning på regeringsudspil om grønt håndværkerfradrag.</w:t>
            </w:r>
          </w:p>
          <w:p w14:paraId="24493481" w14:textId="7DC69227" w:rsidR="00512F6B" w:rsidRDefault="00000000" w:rsidP="00215D6D">
            <w:pPr>
              <w:pStyle w:val="Overskrift3"/>
              <w:rPr>
                <w:lang w:val="da-DK"/>
              </w:rPr>
            </w:pPr>
            <w:bookmarkStart w:id="11" w:name="_Toc181799582"/>
            <w:r w:rsidRPr="00151C20">
              <w:rPr>
                <w:lang w:val="da-DK"/>
              </w:rPr>
              <w:t>Data og digitalisering/</w:t>
            </w:r>
            <w:proofErr w:type="spellStart"/>
            <w:r w:rsidRPr="00151C20">
              <w:rPr>
                <w:lang w:val="da-DK"/>
              </w:rPr>
              <w:t>cybersikkerhed</w:t>
            </w:r>
            <w:proofErr w:type="spellEnd"/>
            <w:r w:rsidRPr="00151C20">
              <w:rPr>
                <w:lang w:val="da-DK"/>
              </w:rPr>
              <w:t>:</w:t>
            </w:r>
            <w:bookmarkEnd w:id="11"/>
          </w:p>
          <w:p w14:paraId="4A3E20D7" w14:textId="77777777" w:rsidR="00215D6D" w:rsidRPr="00215D6D" w:rsidRDefault="00215D6D" w:rsidP="00215D6D">
            <w:pPr>
              <w:rPr>
                <w:lang w:val="da-DK"/>
              </w:rPr>
            </w:pPr>
          </w:p>
          <w:p w14:paraId="1BA369F6" w14:textId="77777777" w:rsidR="00215D6D" w:rsidRDefault="00000000">
            <w:pPr>
              <w:spacing w:after="120" w:line="360" w:lineRule="auto"/>
              <w:rPr>
                <w:lang w:val="da-DK"/>
              </w:rPr>
            </w:pPr>
            <w:r w:rsidRPr="00215D6D">
              <w:rPr>
                <w:rStyle w:val="Overskrift4Tegn"/>
                <w:lang w:val="da-DK"/>
              </w:rPr>
              <w:t>Lov om styrket beredskab i energisektoren</w:t>
            </w:r>
            <w:r w:rsidRPr="00151C20">
              <w:rPr>
                <w:lang w:val="da-DK"/>
              </w:rPr>
              <w:t xml:space="preserve"> (</w:t>
            </w:r>
            <w:proofErr w:type="spellStart"/>
            <w:r w:rsidRPr="00151C20">
              <w:rPr>
                <w:lang w:val="da-DK"/>
              </w:rPr>
              <w:t>IEnergi</w:t>
            </w:r>
            <w:proofErr w:type="spellEnd"/>
            <w:r w:rsidRPr="00151C20">
              <w:rPr>
                <w:lang w:val="da-DK"/>
              </w:rPr>
              <w:t xml:space="preserve"> har her fokus på sektorkobling, data og digitalisering).</w:t>
            </w:r>
            <w:r w:rsidR="00215D6D">
              <w:rPr>
                <w:lang w:val="da-DK"/>
              </w:rPr>
              <w:t xml:space="preserve"> </w:t>
            </w:r>
          </w:p>
          <w:p w14:paraId="0B3219AA" w14:textId="77777777" w:rsidR="00215D6D" w:rsidRDefault="00000000">
            <w:pPr>
              <w:spacing w:after="120" w:line="360" w:lineRule="auto"/>
              <w:rPr>
                <w:lang w:val="da-DK"/>
              </w:rPr>
            </w:pPr>
            <w:r w:rsidRPr="00215D6D">
              <w:rPr>
                <w:rStyle w:val="Overskrift4Tegn"/>
                <w:lang w:val="da-DK"/>
              </w:rPr>
              <w:t xml:space="preserve">Lov om foranstaltninger til sikring af et højt </w:t>
            </w:r>
            <w:proofErr w:type="spellStart"/>
            <w:r w:rsidRPr="00215D6D">
              <w:rPr>
                <w:rStyle w:val="Overskrift4Tegn"/>
                <w:lang w:val="da-DK"/>
              </w:rPr>
              <w:t>cybersikkerhedsniveau</w:t>
            </w:r>
            <w:proofErr w:type="spellEnd"/>
            <w:r w:rsidRPr="00151C20">
              <w:rPr>
                <w:lang w:val="da-DK"/>
              </w:rPr>
              <w:t xml:space="preserve"> (</w:t>
            </w:r>
            <w:proofErr w:type="spellStart"/>
            <w:r w:rsidRPr="00151C20">
              <w:rPr>
                <w:lang w:val="da-DK"/>
              </w:rPr>
              <w:t>Feb</w:t>
            </w:r>
            <w:proofErr w:type="spellEnd"/>
            <w:r w:rsidRPr="00151C20">
              <w:rPr>
                <w:lang w:val="da-DK"/>
              </w:rPr>
              <w:t xml:space="preserve"> I) – delimplementering af NIS2.</w:t>
            </w:r>
          </w:p>
          <w:p w14:paraId="26E01721" w14:textId="77777777" w:rsidR="00215D6D" w:rsidRDefault="00000000">
            <w:pPr>
              <w:spacing w:after="120" w:line="360" w:lineRule="auto"/>
              <w:rPr>
                <w:b/>
                <w:lang w:val="da-DK"/>
              </w:rPr>
            </w:pPr>
            <w:r w:rsidRPr="00151C20">
              <w:rPr>
                <w:b/>
                <w:lang w:val="da-DK"/>
              </w:rPr>
              <w:t>Øvrige:</w:t>
            </w:r>
          </w:p>
          <w:p w14:paraId="734451E0" w14:textId="77777777" w:rsidR="00215D6D" w:rsidRDefault="00000000">
            <w:pPr>
              <w:spacing w:after="120" w:line="360" w:lineRule="auto"/>
              <w:rPr>
                <w:lang w:val="da-DK"/>
              </w:rPr>
            </w:pPr>
            <w:r w:rsidRPr="00215D6D">
              <w:rPr>
                <w:rStyle w:val="Overskrift4Tegn"/>
                <w:lang w:val="da-DK"/>
              </w:rPr>
              <w:t>Ændring af lov om elforsyning, gasforsyning og straffeloven</w:t>
            </w:r>
            <w:r w:rsidRPr="00151C20">
              <w:rPr>
                <w:lang w:val="da-DK"/>
              </w:rPr>
              <w:t xml:space="preserve"> (førstebehandles 14/1) – Energistyrelsen har i den forbindelse luftet tanker om en kommende der potentielt kan indeholde forbud mod </w:t>
            </w:r>
            <w:proofErr w:type="spellStart"/>
            <w:r w:rsidRPr="00151C20">
              <w:rPr>
                <w:lang w:val="da-DK"/>
              </w:rPr>
              <w:t>nyinstallation</w:t>
            </w:r>
            <w:proofErr w:type="spellEnd"/>
            <w:r w:rsidRPr="00151C20">
              <w:rPr>
                <w:lang w:val="da-DK"/>
              </w:rPr>
              <w:t xml:space="preserve"> af gasfyr og en dato for lukning af gasnettet.</w:t>
            </w:r>
          </w:p>
          <w:p w14:paraId="0FE8EB4B" w14:textId="77777777" w:rsidR="00215D6D" w:rsidRDefault="00000000">
            <w:pPr>
              <w:spacing w:after="120" w:line="360" w:lineRule="auto"/>
              <w:rPr>
                <w:lang w:val="da-DK"/>
              </w:rPr>
            </w:pPr>
            <w:r w:rsidRPr="00215D6D">
              <w:rPr>
                <w:rStyle w:val="Overskrift4Tegn"/>
                <w:lang w:val="da-DK"/>
              </w:rPr>
              <w:t>Lov om supplerende bestemmelser til ECODESIGN</w:t>
            </w:r>
            <w:r w:rsidRPr="00151C20">
              <w:rPr>
                <w:lang w:val="da-DK"/>
              </w:rPr>
              <w:t xml:space="preserve"> – fokus på miljøvenligt design til bæredygtige produkter. ECODESIGN = væsentlig lovgivning ift. En række produktkrav </w:t>
            </w:r>
            <w:r w:rsidRPr="00151C20">
              <w:rPr>
                <w:lang w:val="da-DK"/>
              </w:rPr>
              <w:lastRenderedPageBreak/>
              <w:t>til bl.a. individuelle varmepumper</w:t>
            </w:r>
          </w:p>
          <w:p w14:paraId="54A5E7CE" w14:textId="77777777" w:rsidR="00215D6D" w:rsidRDefault="00000000">
            <w:pPr>
              <w:spacing w:after="120" w:line="360" w:lineRule="auto"/>
              <w:rPr>
                <w:lang w:val="da-DK"/>
              </w:rPr>
            </w:pPr>
            <w:r w:rsidRPr="00215D6D">
              <w:rPr>
                <w:rStyle w:val="Overskrift4Tegn"/>
                <w:lang w:val="da-DK"/>
              </w:rPr>
              <w:t>Ændring af lov om fremme af effektiv energianvendelse og drivhusgasreduktion</w:t>
            </w:r>
            <w:r w:rsidRPr="00151C20">
              <w:rPr>
                <w:lang w:val="da-DK"/>
              </w:rPr>
              <w:t xml:space="preserve"> (</w:t>
            </w:r>
            <w:proofErr w:type="spellStart"/>
            <w:r w:rsidRPr="00151C20">
              <w:rPr>
                <w:lang w:val="da-DK"/>
              </w:rPr>
              <w:t>Feb</w:t>
            </w:r>
            <w:proofErr w:type="spellEnd"/>
            <w:r w:rsidRPr="00151C20">
              <w:rPr>
                <w:lang w:val="da-DK"/>
              </w:rPr>
              <w:t xml:space="preserve"> II) - EED-implementering, med nyligt åbnet høring om bl.a. identificering og hjælp til ”sårbare grupper” med at løfte energimærke, fastsættelse af regler for udnyttelse af overskudsvarme fra datacentre, samt EE-regler for offentlige bygninger.</w:t>
            </w:r>
          </w:p>
          <w:p w14:paraId="513C1C7A" w14:textId="673E91C2" w:rsidR="00215D6D" w:rsidRDefault="00000000">
            <w:pPr>
              <w:spacing w:after="120" w:line="360" w:lineRule="auto"/>
              <w:rPr>
                <w:lang w:val="da-DK"/>
              </w:rPr>
            </w:pPr>
            <w:proofErr w:type="spellStart"/>
            <w:r w:rsidRPr="00151C20">
              <w:rPr>
                <w:b/>
                <w:lang w:val="da-DK"/>
              </w:rPr>
              <w:t>Boblere</w:t>
            </w:r>
            <w:proofErr w:type="spellEnd"/>
          </w:p>
          <w:p w14:paraId="267F3C73" w14:textId="77777777" w:rsidR="00215D6D" w:rsidRDefault="00000000">
            <w:pPr>
              <w:spacing w:after="120" w:line="360" w:lineRule="auto"/>
              <w:rPr>
                <w:lang w:val="da-DK"/>
              </w:rPr>
            </w:pPr>
            <w:r w:rsidRPr="00215D6D">
              <w:rPr>
                <w:rStyle w:val="Overskrift4Tegn"/>
                <w:lang w:val="da-DK"/>
              </w:rPr>
              <w:t>Ændring af lov om fremme af vedvarende energi, biobrændstofloven, lov om gasforsyning og lov om elforsyning</w:t>
            </w:r>
            <w:r w:rsidRPr="00151C20">
              <w:rPr>
                <w:lang w:val="da-DK"/>
              </w:rPr>
              <w:t xml:space="preserve"> (gennemførelse af EU-regler om fremme af vedvarende energi og grønne brændstoffer) (førstebehandles 14/11)</w:t>
            </w:r>
          </w:p>
          <w:p w14:paraId="0C809CD5" w14:textId="77777777" w:rsidR="00215D6D" w:rsidRDefault="00000000">
            <w:pPr>
              <w:spacing w:after="120" w:line="360" w:lineRule="auto"/>
              <w:rPr>
                <w:lang w:val="da-DK"/>
              </w:rPr>
            </w:pPr>
            <w:r w:rsidRPr="00215D6D">
              <w:rPr>
                <w:rStyle w:val="Overskrift4Tegn"/>
                <w:lang w:val="da-DK"/>
              </w:rPr>
              <w:t>Lov om supplerende bestemmelser til forordning om fastlæggelse af en ramme for fastsættelse af krav til miljøvenligt design for bæredygtige produkter m.v</w:t>
            </w:r>
            <w:r w:rsidRPr="00151C20">
              <w:rPr>
                <w:lang w:val="da-DK"/>
              </w:rPr>
              <w:t>. (</w:t>
            </w:r>
            <w:proofErr w:type="spellStart"/>
            <w:r w:rsidRPr="00151C20">
              <w:rPr>
                <w:lang w:val="da-DK"/>
              </w:rPr>
              <w:t>Dec</w:t>
            </w:r>
            <w:proofErr w:type="spellEnd"/>
            <w:r w:rsidRPr="00151C20">
              <w:rPr>
                <w:lang w:val="da-DK"/>
              </w:rPr>
              <w:t xml:space="preserve"> I)</w:t>
            </w:r>
          </w:p>
          <w:p w14:paraId="509709A6" w14:textId="77777777" w:rsidR="00215D6D" w:rsidRDefault="00000000">
            <w:pPr>
              <w:spacing w:after="120" w:line="360" w:lineRule="auto"/>
              <w:rPr>
                <w:lang w:val="da-DK"/>
              </w:rPr>
            </w:pPr>
            <w:proofErr w:type="spellStart"/>
            <w:r w:rsidRPr="00215D6D">
              <w:rPr>
                <w:rStyle w:val="Overskrift4Tegn"/>
                <w:lang w:val="da-DK"/>
              </w:rPr>
              <w:t>UFMs</w:t>
            </w:r>
            <w:proofErr w:type="spellEnd"/>
            <w:r w:rsidRPr="00215D6D">
              <w:rPr>
                <w:rStyle w:val="Overskrift4Tegn"/>
                <w:lang w:val="da-DK"/>
              </w:rPr>
              <w:t xml:space="preserve"> F&amp;U udspil</w:t>
            </w:r>
            <w:r w:rsidRPr="00151C20">
              <w:rPr>
                <w:lang w:val="da-DK"/>
              </w:rPr>
              <w:t xml:space="preserve"> – forskningsreserve netop fastsat, usikker på yderligere dansk opfølgning </w:t>
            </w:r>
          </w:p>
          <w:p w14:paraId="738602FB" w14:textId="239A9311" w:rsidR="009C1491" w:rsidRPr="00151C20" w:rsidRDefault="00215D6D" w:rsidP="00215D6D">
            <w:pPr>
              <w:pStyle w:val="Overskrift4"/>
              <w:rPr>
                <w:lang w:val="da-DK"/>
              </w:rPr>
            </w:pPr>
            <w:r>
              <w:rPr>
                <w:lang w:val="da-DK"/>
              </w:rPr>
              <w:t>F</w:t>
            </w:r>
            <w:r w:rsidR="00000000" w:rsidRPr="00151C20">
              <w:rPr>
                <w:lang w:val="da-DK"/>
              </w:rPr>
              <w:t>okus på kommende dansk EU-formandskab og EU Horizon fra 2027-2035</w:t>
            </w:r>
          </w:p>
        </w:tc>
        <w:tc>
          <w:tcPr>
            <w:tcW w:w="2107" w:type="dxa"/>
          </w:tcPr>
          <w:p w14:paraId="772D549C" w14:textId="77777777" w:rsidR="009C1491" w:rsidRPr="00151C20" w:rsidRDefault="00000000">
            <w:pPr>
              <w:spacing w:after="120" w:line="360" w:lineRule="auto"/>
              <w:rPr>
                <w:lang w:val="da-DK"/>
              </w:rPr>
            </w:pPr>
            <w:r w:rsidRPr="00151C20">
              <w:rPr>
                <w:lang w:val="da-DK"/>
              </w:rPr>
              <w:lastRenderedPageBreak/>
              <w:t>Bemærkninger fra PA-afdelingen (tom for nu)</w:t>
            </w:r>
          </w:p>
        </w:tc>
      </w:tr>
      <w:tr w:rsidR="009C1491" w:rsidRPr="00151C20" w14:paraId="3E1D9862" w14:textId="77777777" w:rsidTr="0044787C">
        <w:trPr>
          <w:jc w:val="center"/>
        </w:trPr>
        <w:tc>
          <w:tcPr>
            <w:tcW w:w="1650" w:type="dxa"/>
          </w:tcPr>
          <w:p w14:paraId="13A7B278" w14:textId="77777777" w:rsidR="009C1491" w:rsidRDefault="00000000" w:rsidP="00151C20">
            <w:pPr>
              <w:pStyle w:val="Overskrift2"/>
            </w:pPr>
            <w:bookmarkStart w:id="12" w:name="_Toc181799583"/>
            <w:proofErr w:type="spellStart"/>
            <w:r>
              <w:lastRenderedPageBreak/>
              <w:t>Vedvarende</w:t>
            </w:r>
            <w:proofErr w:type="spellEnd"/>
            <w:r>
              <w:t xml:space="preserve"> Energi</w:t>
            </w:r>
            <w:bookmarkEnd w:id="12"/>
          </w:p>
        </w:tc>
        <w:tc>
          <w:tcPr>
            <w:tcW w:w="1735" w:type="dxa"/>
          </w:tcPr>
          <w:p w14:paraId="237664AF" w14:textId="77777777" w:rsidR="009C1491" w:rsidRDefault="00000000">
            <w:pPr>
              <w:spacing w:after="120" w:line="360" w:lineRule="auto"/>
            </w:pPr>
            <w:r>
              <w:t>Carsten Chachah (offshore) &amp; Anders Storgaard (VE-land), Nina Rask Skotte (havnatur) (Benedikte Fogh Larsen)</w:t>
            </w:r>
          </w:p>
        </w:tc>
        <w:tc>
          <w:tcPr>
            <w:tcW w:w="8296" w:type="dxa"/>
          </w:tcPr>
          <w:p w14:paraId="690B756A" w14:textId="77777777" w:rsidR="00215D6D" w:rsidRPr="00215D6D" w:rsidRDefault="00000000">
            <w:pPr>
              <w:spacing w:after="120" w:line="360" w:lineRule="auto"/>
              <w:rPr>
                <w:i/>
                <w:iCs/>
                <w:lang w:val="da-DK"/>
              </w:rPr>
            </w:pPr>
            <w:r w:rsidRPr="00215D6D">
              <w:rPr>
                <w:b/>
                <w:i/>
                <w:iCs/>
                <w:lang w:val="da-DK"/>
              </w:rPr>
              <w:t>Overblik:</w:t>
            </w:r>
            <w:r w:rsidR="00215D6D" w:rsidRPr="00215D6D">
              <w:rPr>
                <w:b/>
                <w:i/>
                <w:iCs/>
                <w:lang w:val="da-DK"/>
              </w:rPr>
              <w:t xml:space="preserve"> </w:t>
            </w:r>
            <w:r w:rsidRPr="00215D6D">
              <w:rPr>
                <w:i/>
                <w:iCs/>
                <w:lang w:val="da-DK"/>
              </w:rPr>
              <w:t>Gennemgang af sager relateret til bl.a. EØB, Grøn Trepart, sameksistens, arealanvendelse, energilagring mv.</w:t>
            </w:r>
          </w:p>
          <w:p w14:paraId="2704CA03" w14:textId="77777777" w:rsidR="00215D6D" w:rsidRDefault="00000000" w:rsidP="00215D6D">
            <w:pPr>
              <w:pStyle w:val="Overskrift3"/>
              <w:rPr>
                <w:lang w:val="da-DK"/>
              </w:rPr>
            </w:pPr>
            <w:bookmarkStart w:id="13" w:name="_Toc181799584"/>
            <w:r w:rsidRPr="00151C20">
              <w:rPr>
                <w:lang w:val="da-DK"/>
              </w:rPr>
              <w:t>VE-offshore:</w:t>
            </w:r>
            <w:bookmarkEnd w:id="13"/>
          </w:p>
          <w:p w14:paraId="25F9FE05" w14:textId="77777777" w:rsidR="00215D6D" w:rsidRPr="00215D6D" w:rsidRDefault="00215D6D" w:rsidP="00215D6D">
            <w:pPr>
              <w:rPr>
                <w:lang w:val="da-DK"/>
              </w:rPr>
            </w:pPr>
          </w:p>
          <w:p w14:paraId="5548321F" w14:textId="1C89A68B" w:rsidR="00215D6D" w:rsidRDefault="00000000">
            <w:pPr>
              <w:spacing w:after="120" w:line="360" w:lineRule="auto"/>
              <w:rPr>
                <w:lang w:val="da-DK"/>
              </w:rPr>
            </w:pPr>
            <w:proofErr w:type="spellStart"/>
            <w:r w:rsidRPr="00215D6D">
              <w:rPr>
                <w:rStyle w:val="Overskrift4Tegn"/>
                <w:lang w:val="da-DK"/>
              </w:rPr>
              <w:t>Energiø</w:t>
            </w:r>
            <w:proofErr w:type="spellEnd"/>
            <w:r w:rsidRPr="00215D6D">
              <w:rPr>
                <w:rStyle w:val="Overskrift4Tegn"/>
                <w:lang w:val="da-DK"/>
              </w:rPr>
              <w:t xml:space="preserve"> Bornholm:</w:t>
            </w:r>
            <w:r w:rsidR="00215D6D">
              <w:rPr>
                <w:b/>
                <w:lang w:val="da-DK"/>
              </w:rPr>
              <w:t xml:space="preserve"> </w:t>
            </w:r>
            <w:r w:rsidRPr="00151C20">
              <w:rPr>
                <w:lang w:val="da-DK"/>
              </w:rPr>
              <w:t xml:space="preserve">Vi arbejder på et 6-GW beredskab, som er en skuffeplan for, hvad der bør gøres, hvis 6-GW udbuddet ikke bliver en succes. Det kunne være en diskussion af, om der i tilfælde af meget få bud, skulle overvejes at genudbyde nogle af arealerne med mere attraktive vilkår (f.eks. </w:t>
            </w:r>
            <w:proofErr w:type="spellStart"/>
            <w:r w:rsidRPr="00151C20">
              <w:rPr>
                <w:lang w:val="da-DK"/>
              </w:rPr>
              <w:t>CfD</w:t>
            </w:r>
            <w:proofErr w:type="spellEnd"/>
            <w:r w:rsidRPr="00151C20">
              <w:rPr>
                <w:lang w:val="da-DK"/>
              </w:rPr>
              <w:t xml:space="preserve"> eller andet).</w:t>
            </w:r>
          </w:p>
          <w:p w14:paraId="696B4D8E" w14:textId="77777777" w:rsidR="00215D6D" w:rsidRDefault="00000000">
            <w:pPr>
              <w:spacing w:after="120" w:line="360" w:lineRule="auto"/>
              <w:rPr>
                <w:lang w:val="da-DK"/>
              </w:rPr>
            </w:pPr>
            <w:r w:rsidRPr="00215D6D">
              <w:rPr>
                <w:rStyle w:val="Overskrift4Tegn"/>
                <w:lang w:val="da-DK"/>
              </w:rPr>
              <w:t>Havnaturfonden</w:t>
            </w:r>
            <w:r w:rsidRPr="00151C20">
              <w:rPr>
                <w:b/>
                <w:lang w:val="da-DK"/>
              </w:rPr>
              <w:t>:</w:t>
            </w:r>
            <w:r w:rsidR="00215D6D">
              <w:rPr>
                <w:b/>
                <w:lang w:val="da-DK"/>
              </w:rPr>
              <w:t xml:space="preserve"> </w:t>
            </w:r>
            <w:r w:rsidRPr="00151C20">
              <w:rPr>
                <w:lang w:val="da-DK"/>
              </w:rPr>
              <w:t>Skal skrives ind i loven, og Green Power Denmark er udpeget til at sidde i det rådgivende udvalg. Afdelingen tilrettelægger loven og svarer ved høringer.</w:t>
            </w:r>
          </w:p>
          <w:p w14:paraId="695CB511" w14:textId="77777777" w:rsidR="00215D6D" w:rsidRDefault="00000000">
            <w:pPr>
              <w:spacing w:after="120" w:line="360" w:lineRule="auto"/>
              <w:rPr>
                <w:lang w:val="da-DK"/>
              </w:rPr>
            </w:pPr>
            <w:r w:rsidRPr="00215D6D">
              <w:rPr>
                <w:rStyle w:val="Overskrift4Tegn"/>
                <w:lang w:val="da-DK"/>
              </w:rPr>
              <w:t>Fiskeriforhandlinger</w:t>
            </w:r>
            <w:r w:rsidRPr="00151C20">
              <w:rPr>
                <w:b/>
                <w:lang w:val="da-DK"/>
              </w:rPr>
              <w:t>:</w:t>
            </w:r>
            <w:r w:rsidR="00215D6D">
              <w:rPr>
                <w:b/>
                <w:lang w:val="da-DK"/>
              </w:rPr>
              <w:t xml:space="preserve"> </w:t>
            </w:r>
            <w:r w:rsidRPr="00151C20">
              <w:rPr>
                <w:lang w:val="da-DK"/>
              </w:rPr>
              <w:t>Der sker ikke noget lige nu, den ansvarlige minister, Jacob Jensen, trækker sagen i langdrag. Mulig årsag: kommende kommunalvalg, og regeringspartierne har svært ved at komme med et oplæg om så svær en sag.</w:t>
            </w:r>
          </w:p>
          <w:p w14:paraId="145DEE9A" w14:textId="77777777" w:rsidR="00215D6D" w:rsidRDefault="00000000">
            <w:pPr>
              <w:spacing w:after="120" w:line="360" w:lineRule="auto"/>
              <w:rPr>
                <w:lang w:val="da-DK"/>
              </w:rPr>
            </w:pPr>
            <w:r w:rsidRPr="00215D6D">
              <w:rPr>
                <w:rStyle w:val="Overskrift4Tegn"/>
                <w:lang w:val="da-DK"/>
              </w:rPr>
              <w:t>Fiskerierstatninger</w:t>
            </w:r>
            <w:r w:rsidRPr="00151C20">
              <w:rPr>
                <w:b/>
                <w:lang w:val="da-DK"/>
              </w:rPr>
              <w:t>:</w:t>
            </w:r>
            <w:r w:rsidR="00215D6D">
              <w:rPr>
                <w:b/>
                <w:lang w:val="da-DK"/>
              </w:rPr>
              <w:t xml:space="preserve"> </w:t>
            </w:r>
            <w:r w:rsidRPr="00151C20">
              <w:rPr>
                <w:lang w:val="da-DK"/>
              </w:rPr>
              <w:t xml:space="preserve">Markedsdrevet dialogforum har haft møder før sommerferien, og næste møde kommer i november med deltagelse af Benedikte og Nina fra Green Power Denmark i rum med fiskerne og DI. Fokus på kompensation for erhvervsfiskeri ved havvindmølleparker. Problemer med den rødtoppede </w:t>
            </w:r>
            <w:proofErr w:type="spellStart"/>
            <w:r w:rsidRPr="00151C20">
              <w:rPr>
                <w:lang w:val="da-DK"/>
              </w:rPr>
              <w:t>lóm</w:t>
            </w:r>
            <w:proofErr w:type="spellEnd"/>
            <w:r w:rsidRPr="00151C20">
              <w:rPr>
                <w:lang w:val="da-DK"/>
              </w:rPr>
              <w:t xml:space="preserve"> ved den sydlige Nordsø-havvindmøllepark kan kompensere ved at indskrænke erhvervsfiskeri. Green Power Denmark forsøger at sikre en god ramme for fiskere.</w:t>
            </w:r>
          </w:p>
          <w:p w14:paraId="06ECB30A" w14:textId="77777777" w:rsidR="00215D6D" w:rsidRDefault="00000000">
            <w:pPr>
              <w:spacing w:after="120" w:line="360" w:lineRule="auto"/>
              <w:rPr>
                <w:lang w:val="da-DK"/>
              </w:rPr>
            </w:pPr>
            <w:r w:rsidRPr="00215D6D">
              <w:rPr>
                <w:rStyle w:val="Overskrift4Tegn"/>
                <w:lang w:val="da-DK"/>
              </w:rPr>
              <w:t>Marine Naturnationalparker</w:t>
            </w:r>
            <w:r w:rsidRPr="00151C20">
              <w:rPr>
                <w:b/>
                <w:lang w:val="da-DK"/>
              </w:rPr>
              <w:t>:</w:t>
            </w:r>
            <w:r w:rsidR="00215D6D">
              <w:rPr>
                <w:b/>
                <w:lang w:val="da-DK"/>
              </w:rPr>
              <w:t xml:space="preserve"> </w:t>
            </w:r>
            <w:r w:rsidRPr="00151C20">
              <w:rPr>
                <w:lang w:val="da-DK"/>
              </w:rPr>
              <w:t xml:space="preserve">Forhandlinger om to marine naturnationalparker i Lillebælt og Øresund. Afdelingen har talt med ENS om, at der ikke vil være problemer for havvindsudviklere med projekter i nærområdet til de marine parker. HOFOR spørger om indflydelse på Aflandshage. Parkerne får ikke særlig beskyttelse og indskrives ikke i havplanen. Det handler grundlæggende om at lægge stenrev ud i </w:t>
            </w:r>
            <w:r w:rsidRPr="00151C20">
              <w:rPr>
                <w:lang w:val="da-DK"/>
              </w:rPr>
              <w:lastRenderedPageBreak/>
              <w:t>parkerne. Afdelingen ønsker mere information om processen for forhandlingerne, da der kan ske ændringer. Der har været et forhandlingsmøde for miljøordførere i forligskredsen til aftalen (finanslov 2022), men tidspunkt og indhold af kommende møder er ukendt.</w:t>
            </w:r>
          </w:p>
          <w:p w14:paraId="4A071C1C" w14:textId="42745275" w:rsidR="00215D6D" w:rsidRDefault="00000000" w:rsidP="00215D6D">
            <w:pPr>
              <w:pStyle w:val="Overskrift3"/>
              <w:rPr>
                <w:lang w:val="da-DK"/>
              </w:rPr>
            </w:pPr>
            <w:bookmarkStart w:id="14" w:name="_Toc181799585"/>
            <w:r w:rsidRPr="00151C20">
              <w:rPr>
                <w:lang w:val="da-DK"/>
              </w:rPr>
              <w:t>VE-land:</w:t>
            </w:r>
            <w:bookmarkEnd w:id="14"/>
          </w:p>
          <w:p w14:paraId="00AE325D" w14:textId="77777777" w:rsidR="00215D6D" w:rsidRPr="00215D6D" w:rsidRDefault="00215D6D" w:rsidP="00215D6D">
            <w:pPr>
              <w:rPr>
                <w:lang w:val="da-DK"/>
              </w:rPr>
            </w:pPr>
          </w:p>
          <w:p w14:paraId="0CDC5F4A" w14:textId="77777777" w:rsidR="00215D6D" w:rsidRDefault="00000000">
            <w:pPr>
              <w:spacing w:after="120" w:line="360" w:lineRule="auto"/>
              <w:rPr>
                <w:lang w:val="da-DK"/>
              </w:rPr>
            </w:pPr>
            <w:r w:rsidRPr="00215D6D">
              <w:rPr>
                <w:rStyle w:val="Overskrift4Tegn"/>
                <w:lang w:val="da-DK"/>
              </w:rPr>
              <w:t>Grøn Trepart forhandlinger</w:t>
            </w:r>
            <w:r w:rsidRPr="00151C20">
              <w:rPr>
                <w:b/>
                <w:lang w:val="da-DK"/>
              </w:rPr>
              <w:t>:</w:t>
            </w:r>
            <w:r w:rsidR="00215D6D">
              <w:rPr>
                <w:b/>
                <w:lang w:val="da-DK"/>
              </w:rPr>
              <w:t xml:space="preserve"> </w:t>
            </w:r>
            <w:r w:rsidR="00215D6D">
              <w:rPr>
                <w:lang w:val="da-DK"/>
              </w:rPr>
              <w:t xml:space="preserve">Følges </w:t>
            </w:r>
            <w:r w:rsidRPr="00151C20">
              <w:rPr>
                <w:lang w:val="da-DK"/>
              </w:rPr>
              <w:t>tæt af PA, og input på VE-siden er givet til regering og udvalgte partier.</w:t>
            </w:r>
          </w:p>
          <w:p w14:paraId="75FD40C9" w14:textId="77777777" w:rsidR="00215D6D" w:rsidRDefault="00000000">
            <w:pPr>
              <w:spacing w:after="120" w:line="360" w:lineRule="auto"/>
              <w:rPr>
                <w:lang w:val="da-DK"/>
              </w:rPr>
            </w:pPr>
            <w:r w:rsidRPr="00215D6D">
              <w:rPr>
                <w:rStyle w:val="Overskrift4Tegn"/>
                <w:lang w:val="da-DK"/>
              </w:rPr>
              <w:t>KEF-pulje:</w:t>
            </w:r>
            <w:r w:rsidRPr="00151C20">
              <w:rPr>
                <w:lang w:val="da-DK"/>
              </w:rPr>
              <w:t xml:space="preserve"> </w:t>
            </w:r>
            <w:r w:rsidR="00215D6D">
              <w:rPr>
                <w:lang w:val="da-DK"/>
              </w:rPr>
              <w:t xml:space="preserve">Puljen </w:t>
            </w:r>
            <w:r w:rsidRPr="00151C20">
              <w:rPr>
                <w:lang w:val="da-DK"/>
              </w:rPr>
              <w:t xml:space="preserve">er primært rettet mod tagbaserede solceller, hvilket gør den mindre relevant for Green Power Denmark. Afdelingen ønsker, at midler også kunne anvendes til innovationsprojekter som solceller på </w:t>
            </w:r>
            <w:proofErr w:type="spellStart"/>
            <w:r w:rsidRPr="00151C20">
              <w:rPr>
                <w:lang w:val="da-DK"/>
              </w:rPr>
              <w:t>vådlagt</w:t>
            </w:r>
            <w:proofErr w:type="spellEnd"/>
            <w:r w:rsidRPr="00151C20">
              <w:rPr>
                <w:lang w:val="da-DK"/>
              </w:rPr>
              <w:t xml:space="preserve"> landbrugsjord, men argumentet har ikke fundet genklang, da EL fokuserer på tage og motorveje.</w:t>
            </w:r>
          </w:p>
          <w:p w14:paraId="6F11B398" w14:textId="77777777" w:rsidR="00215D6D" w:rsidRDefault="00000000">
            <w:pPr>
              <w:spacing w:after="120" w:line="360" w:lineRule="auto"/>
              <w:rPr>
                <w:lang w:val="da-DK"/>
              </w:rPr>
            </w:pPr>
            <w:r w:rsidRPr="00215D6D">
              <w:rPr>
                <w:rStyle w:val="Overskrift4Tegn"/>
                <w:lang w:val="da-DK"/>
              </w:rPr>
              <w:t>Turismestrategi:</w:t>
            </w:r>
            <w:r w:rsidR="00215D6D">
              <w:rPr>
                <w:b/>
                <w:lang w:val="da-DK"/>
              </w:rPr>
              <w:t xml:space="preserve"> </w:t>
            </w:r>
            <w:r w:rsidRPr="00151C20">
              <w:rPr>
                <w:lang w:val="da-DK"/>
              </w:rPr>
              <w:t xml:space="preserve">De 200 mio. kr. på finansloven skal understøtte VE-kommuner. Afdelingen arbejder for, at tilskud baseres på både historisk og ny kapacitet i </w:t>
            </w:r>
            <w:proofErr w:type="spellStart"/>
            <w:r w:rsidRPr="00151C20">
              <w:rPr>
                <w:lang w:val="da-DK"/>
              </w:rPr>
              <w:t>nettilsluttede</w:t>
            </w:r>
            <w:proofErr w:type="spellEnd"/>
            <w:r w:rsidRPr="00151C20">
              <w:rPr>
                <w:lang w:val="da-DK"/>
              </w:rPr>
              <w:t xml:space="preserve"> anlæg for at sikre bæredygtig udvikling i lokalsamfundene.</w:t>
            </w:r>
          </w:p>
          <w:p w14:paraId="64F1E7B3" w14:textId="77777777" w:rsidR="00215D6D" w:rsidRDefault="00000000">
            <w:pPr>
              <w:spacing w:after="120" w:line="360" w:lineRule="auto"/>
              <w:rPr>
                <w:lang w:val="da-DK"/>
              </w:rPr>
            </w:pPr>
            <w:r w:rsidRPr="00215D6D">
              <w:rPr>
                <w:rStyle w:val="Overskrift4Tegn"/>
                <w:lang w:val="da-DK"/>
              </w:rPr>
              <w:t>NEKST-anbefalinger:</w:t>
            </w:r>
            <w:r w:rsidR="00215D6D">
              <w:rPr>
                <w:b/>
                <w:lang w:val="da-DK"/>
              </w:rPr>
              <w:t xml:space="preserve"> </w:t>
            </w:r>
            <w:r w:rsidRPr="00151C20">
              <w:rPr>
                <w:lang w:val="da-DK"/>
              </w:rPr>
              <w:t xml:space="preserve">Der er fokus på at ændre leveringspligten og skabe mulighed for at tilbyde naboer el med rabat eller gratis. Afdelingen ønsker, at VE-opstillere kan udlicitere dette ansvar til etablerede </w:t>
            </w:r>
            <w:proofErr w:type="spellStart"/>
            <w:r w:rsidRPr="00151C20">
              <w:rPr>
                <w:lang w:val="da-DK"/>
              </w:rPr>
              <w:t>elleverandører</w:t>
            </w:r>
            <w:proofErr w:type="spellEnd"/>
            <w:r w:rsidRPr="00151C20">
              <w:rPr>
                <w:lang w:val="da-DK"/>
              </w:rPr>
              <w:t>. Andre anbefalinger inkluderer en national pulje til naturbeskyttelse og styrket VE-rejsehold.</w:t>
            </w:r>
            <w:r w:rsidR="00215D6D">
              <w:rPr>
                <w:lang w:val="da-DK"/>
              </w:rPr>
              <w:t xml:space="preserve"> </w:t>
            </w:r>
          </w:p>
          <w:p w14:paraId="464F9F30" w14:textId="77777777" w:rsidR="00215D6D" w:rsidRDefault="00000000">
            <w:pPr>
              <w:spacing w:after="120" w:line="360" w:lineRule="auto"/>
              <w:rPr>
                <w:lang w:val="da-DK"/>
              </w:rPr>
            </w:pPr>
            <w:r w:rsidRPr="00215D6D">
              <w:rPr>
                <w:rStyle w:val="Overskrift4Tegn"/>
                <w:lang w:val="da-DK"/>
              </w:rPr>
              <w:t>Beskatningsmodel:</w:t>
            </w:r>
            <w:r w:rsidR="00215D6D">
              <w:rPr>
                <w:b/>
                <w:lang w:val="da-DK"/>
              </w:rPr>
              <w:t xml:space="preserve"> </w:t>
            </w:r>
            <w:r w:rsidRPr="00151C20">
              <w:rPr>
                <w:lang w:val="da-DK"/>
              </w:rPr>
              <w:t>Sammen med DE, D&amp;LF og DSR er der indgivet høringssvar for at sikre, at ændringer til beskatningen af jord under VE er provenu-neutrale og ikke øger omkostningerne for VE-opstillere. PA-indsats forventes, når modellen når det politiske niveau.</w:t>
            </w:r>
          </w:p>
          <w:p w14:paraId="3D76D054" w14:textId="77777777" w:rsidR="00215D6D" w:rsidRDefault="00000000">
            <w:pPr>
              <w:spacing w:after="120" w:line="360" w:lineRule="auto"/>
              <w:rPr>
                <w:lang w:val="da-DK"/>
              </w:rPr>
            </w:pPr>
            <w:r w:rsidRPr="00215D6D">
              <w:rPr>
                <w:rStyle w:val="Overskrift4Tegn"/>
                <w:lang w:val="da-DK"/>
              </w:rPr>
              <w:t>Tønder Kommune:</w:t>
            </w:r>
            <w:r w:rsidR="00215D6D">
              <w:rPr>
                <w:b/>
                <w:lang w:val="da-DK"/>
              </w:rPr>
              <w:t xml:space="preserve"> </w:t>
            </w:r>
            <w:r w:rsidRPr="00151C20">
              <w:rPr>
                <w:lang w:val="da-DK"/>
              </w:rPr>
              <w:t xml:space="preserve">Ekstra materiale er indsendt til Ankestyrelsen vedrørende </w:t>
            </w:r>
            <w:r w:rsidRPr="00151C20">
              <w:rPr>
                <w:lang w:val="da-DK"/>
              </w:rPr>
              <w:lastRenderedPageBreak/>
              <w:t>kommunale særregler. Afdelingen forventer vejledninger til kommunerne om lovlige forhold for at minimere unødige hindringer for VE-projekter.</w:t>
            </w:r>
          </w:p>
          <w:p w14:paraId="40859EBD" w14:textId="77777777" w:rsidR="00215D6D" w:rsidRDefault="00000000">
            <w:pPr>
              <w:spacing w:after="120" w:line="360" w:lineRule="auto"/>
              <w:rPr>
                <w:lang w:val="da-DK"/>
              </w:rPr>
            </w:pPr>
            <w:r w:rsidRPr="00215D6D">
              <w:rPr>
                <w:rStyle w:val="Overskrift4Tegn"/>
                <w:lang w:val="da-DK"/>
              </w:rPr>
              <w:t>Forsvarets arealer:</w:t>
            </w:r>
            <w:r w:rsidR="00215D6D">
              <w:rPr>
                <w:b/>
                <w:lang w:val="da-DK"/>
              </w:rPr>
              <w:t xml:space="preserve"> </w:t>
            </w:r>
            <w:r w:rsidRPr="00151C20">
              <w:rPr>
                <w:lang w:val="da-DK"/>
              </w:rPr>
              <w:t>Forsvarets sene reservationer af arealer har påvirket VE-planlægning, især i Esbjerg, Tønder og Brønderslev. Afdelingen arbejder på at fremme en dialog og større åbenhed, så VE-opstillere kan forudse Forsvarets behov. Etablering af flykorridorer foreslås som en alternativ løsning til store veto-arealer.</w:t>
            </w:r>
          </w:p>
          <w:p w14:paraId="1001652B" w14:textId="707E1940" w:rsidR="009C1491" w:rsidRPr="00215D6D" w:rsidRDefault="00000000">
            <w:pPr>
              <w:spacing w:after="120" w:line="360" w:lineRule="auto"/>
              <w:rPr>
                <w:b/>
                <w:lang w:val="da-DK"/>
              </w:rPr>
            </w:pPr>
            <w:r w:rsidRPr="00215D6D">
              <w:rPr>
                <w:rStyle w:val="Overskrift4Tegn"/>
                <w:lang w:val="da-DK"/>
              </w:rPr>
              <w:t>Batterier i landzone:</w:t>
            </w:r>
            <w:r w:rsidR="00215D6D">
              <w:rPr>
                <w:b/>
                <w:lang w:val="da-DK"/>
              </w:rPr>
              <w:t xml:space="preserve"> </w:t>
            </w:r>
            <w:r w:rsidRPr="00151C20">
              <w:rPr>
                <w:lang w:val="da-DK"/>
              </w:rPr>
              <w:t xml:space="preserve">Planloven kræver batterianlæg i byzoner, hvilket begrænser mulighederne for energilagring sammen med VE-parker. Afdelingen arbejder sammen med Energistyrelsen og Planklagenævnet for at skabe et fortolkningsrum, der tillader batterianlæg uden hindringer. Flere kommuner, som Faxe, har allerede afvist batterianlæg i landzonen. Der er en bredere indsats for at sikre, at planlov og brandregler tilpasses for at fremme batterier som en stabiliserende faktor i </w:t>
            </w:r>
            <w:proofErr w:type="spellStart"/>
            <w:r w:rsidRPr="00151C20">
              <w:rPr>
                <w:lang w:val="da-DK"/>
              </w:rPr>
              <w:t>elsystemet</w:t>
            </w:r>
            <w:proofErr w:type="spellEnd"/>
            <w:r w:rsidRPr="00151C20">
              <w:rPr>
                <w:lang w:val="da-DK"/>
              </w:rPr>
              <w:t>.</w:t>
            </w:r>
          </w:p>
        </w:tc>
        <w:tc>
          <w:tcPr>
            <w:tcW w:w="2107" w:type="dxa"/>
          </w:tcPr>
          <w:p w14:paraId="2092E310" w14:textId="77777777" w:rsidR="009C1491" w:rsidRPr="00151C20" w:rsidRDefault="00000000">
            <w:pPr>
              <w:spacing w:after="120" w:line="360" w:lineRule="auto"/>
              <w:rPr>
                <w:lang w:val="da-DK"/>
              </w:rPr>
            </w:pPr>
            <w:r w:rsidRPr="00151C20">
              <w:rPr>
                <w:lang w:val="da-DK"/>
              </w:rPr>
              <w:lastRenderedPageBreak/>
              <w:t>Bemærkninger fra PA-afdelingen (tom for nu)</w:t>
            </w:r>
          </w:p>
        </w:tc>
      </w:tr>
      <w:tr w:rsidR="009C1491" w:rsidRPr="00151C20" w14:paraId="7C211B7B" w14:textId="77777777" w:rsidTr="0044787C">
        <w:trPr>
          <w:jc w:val="center"/>
        </w:trPr>
        <w:tc>
          <w:tcPr>
            <w:tcW w:w="1650" w:type="dxa"/>
          </w:tcPr>
          <w:p w14:paraId="106BAA97" w14:textId="77777777" w:rsidR="009C1491" w:rsidRDefault="00000000" w:rsidP="00151C20">
            <w:pPr>
              <w:pStyle w:val="Overskrift2"/>
            </w:pPr>
            <w:bookmarkStart w:id="15" w:name="_Toc181799586"/>
            <w:r>
              <w:lastRenderedPageBreak/>
              <w:t>Public Affairs, EU og Presse</w:t>
            </w:r>
            <w:bookmarkEnd w:id="15"/>
          </w:p>
        </w:tc>
        <w:tc>
          <w:tcPr>
            <w:tcW w:w="1735" w:type="dxa"/>
          </w:tcPr>
          <w:p w14:paraId="0D7C252C" w14:textId="77777777" w:rsidR="009C1491" w:rsidRPr="00151C20" w:rsidRDefault="00000000">
            <w:pPr>
              <w:spacing w:after="120" w:line="360" w:lineRule="auto"/>
              <w:rPr>
                <w:lang w:val="da-DK"/>
              </w:rPr>
            </w:pPr>
            <w:r w:rsidRPr="00151C20">
              <w:rPr>
                <w:lang w:val="da-DK"/>
              </w:rPr>
              <w:t xml:space="preserve">Jacob Klivager &amp; Ole </w:t>
            </w:r>
            <w:proofErr w:type="spellStart"/>
            <w:r w:rsidRPr="00151C20">
              <w:rPr>
                <w:lang w:val="da-DK"/>
              </w:rPr>
              <w:t>Ryddahl</w:t>
            </w:r>
            <w:proofErr w:type="spellEnd"/>
            <w:r w:rsidRPr="00151C20">
              <w:rPr>
                <w:lang w:val="da-DK"/>
              </w:rPr>
              <w:t xml:space="preserve"> Svensson)</w:t>
            </w:r>
          </w:p>
        </w:tc>
        <w:tc>
          <w:tcPr>
            <w:tcW w:w="8296" w:type="dxa"/>
          </w:tcPr>
          <w:p w14:paraId="6EAAB2F1" w14:textId="51C2C267" w:rsidR="009C1491" w:rsidRDefault="00000000">
            <w:pPr>
              <w:spacing w:after="120" w:line="360" w:lineRule="auto"/>
            </w:pPr>
            <w:r>
              <w:t>Public Affairs Danmark</w:t>
            </w:r>
            <w:r w:rsidR="00151C20">
              <w:t xml:space="preserve"> &amp; </w:t>
            </w:r>
            <w:r>
              <w:t>EU</w:t>
            </w:r>
          </w:p>
        </w:tc>
        <w:tc>
          <w:tcPr>
            <w:tcW w:w="2107" w:type="dxa"/>
          </w:tcPr>
          <w:p w14:paraId="259FBCF7" w14:textId="77777777" w:rsidR="009C1491" w:rsidRPr="00151C20" w:rsidRDefault="00000000">
            <w:pPr>
              <w:spacing w:after="120" w:line="360" w:lineRule="auto"/>
              <w:rPr>
                <w:lang w:val="da-DK"/>
              </w:rPr>
            </w:pPr>
            <w:r w:rsidRPr="00151C20">
              <w:rPr>
                <w:lang w:val="da-DK"/>
              </w:rPr>
              <w:t>Bemærkninger fra PA-afdelingen (tom for nu)</w:t>
            </w:r>
          </w:p>
        </w:tc>
      </w:tr>
      <w:tr w:rsidR="009C1491" w:rsidRPr="00151C20" w14:paraId="5152272A" w14:textId="77777777" w:rsidTr="0044787C">
        <w:trPr>
          <w:jc w:val="center"/>
        </w:trPr>
        <w:tc>
          <w:tcPr>
            <w:tcW w:w="1650" w:type="dxa"/>
          </w:tcPr>
          <w:p w14:paraId="1D283007" w14:textId="77777777" w:rsidR="009C1491" w:rsidRDefault="00000000" w:rsidP="00151C20">
            <w:pPr>
              <w:pStyle w:val="Overskrift2"/>
            </w:pPr>
            <w:bookmarkStart w:id="16" w:name="_Toc181799587"/>
            <w:proofErr w:type="spellStart"/>
            <w:r>
              <w:t>Analyse</w:t>
            </w:r>
            <w:proofErr w:type="spellEnd"/>
            <w:r>
              <w:t xml:space="preserve"> &amp; </w:t>
            </w:r>
            <w:proofErr w:type="spellStart"/>
            <w:r>
              <w:t>Økonomi</w:t>
            </w:r>
            <w:bookmarkEnd w:id="16"/>
            <w:proofErr w:type="spellEnd"/>
          </w:p>
        </w:tc>
        <w:tc>
          <w:tcPr>
            <w:tcW w:w="1735" w:type="dxa"/>
          </w:tcPr>
          <w:p w14:paraId="29C73737" w14:textId="77777777" w:rsidR="009C1491" w:rsidRPr="00151C20" w:rsidRDefault="00000000">
            <w:pPr>
              <w:spacing w:after="120" w:line="360" w:lineRule="auto"/>
              <w:rPr>
                <w:lang w:val="da-DK"/>
              </w:rPr>
            </w:pPr>
            <w:r w:rsidRPr="00151C20">
              <w:rPr>
                <w:lang w:val="da-DK"/>
              </w:rPr>
              <w:t>Martin Ingerslev (Marie Holm Thomsen)</w:t>
            </w:r>
          </w:p>
        </w:tc>
        <w:tc>
          <w:tcPr>
            <w:tcW w:w="8296" w:type="dxa"/>
          </w:tcPr>
          <w:p w14:paraId="3F89CE37" w14:textId="52A09EF2" w:rsidR="00215D6D" w:rsidRPr="00215D6D" w:rsidRDefault="00000000">
            <w:pPr>
              <w:spacing w:after="120" w:line="360" w:lineRule="auto"/>
              <w:rPr>
                <w:b/>
                <w:i/>
                <w:iCs/>
                <w:lang w:val="da-DK"/>
              </w:rPr>
            </w:pPr>
            <w:r w:rsidRPr="00215D6D">
              <w:rPr>
                <w:b/>
                <w:i/>
                <w:iCs/>
                <w:lang w:val="da-DK"/>
              </w:rPr>
              <w:t>Overblik:</w:t>
            </w:r>
            <w:r w:rsidR="00215D6D" w:rsidRPr="00215D6D">
              <w:rPr>
                <w:b/>
                <w:i/>
                <w:iCs/>
                <w:lang w:val="da-DK"/>
              </w:rPr>
              <w:t xml:space="preserve"> </w:t>
            </w:r>
            <w:proofErr w:type="spellStart"/>
            <w:r w:rsidR="00215D6D" w:rsidRPr="00215D6D">
              <w:rPr>
                <w:rStyle w:val="Overskrift4Tegn"/>
              </w:rPr>
              <w:t>Finanslov</w:t>
            </w:r>
            <w:proofErr w:type="spellEnd"/>
            <w:r w:rsidR="00215D6D" w:rsidRPr="00215D6D">
              <w:rPr>
                <w:rStyle w:val="Overskrift4Tegn"/>
              </w:rPr>
              <w:t xml:space="preserve">, </w:t>
            </w:r>
            <w:proofErr w:type="spellStart"/>
            <w:r w:rsidR="00215D6D" w:rsidRPr="00215D6D">
              <w:rPr>
                <w:rStyle w:val="Overskrift4Tegn"/>
              </w:rPr>
              <w:t>klimalov</w:t>
            </w:r>
            <w:proofErr w:type="spellEnd"/>
            <w:r w:rsidR="00215D6D" w:rsidRPr="00215D6D">
              <w:rPr>
                <w:rStyle w:val="Overskrift4Tegn"/>
              </w:rPr>
              <w:t xml:space="preserve"> og A-</w:t>
            </w:r>
            <w:proofErr w:type="spellStart"/>
            <w:r w:rsidR="00215D6D" w:rsidRPr="00215D6D">
              <w:rPr>
                <w:rStyle w:val="Overskrift4Tegn"/>
              </w:rPr>
              <w:t>projekt</w:t>
            </w:r>
            <w:proofErr w:type="spellEnd"/>
            <w:r w:rsidR="00215D6D" w:rsidRPr="00215D6D">
              <w:rPr>
                <w:b/>
                <w:i/>
                <w:iCs/>
                <w:lang w:val="da-DK"/>
              </w:rPr>
              <w:t xml:space="preserve"> </w:t>
            </w:r>
          </w:p>
          <w:p w14:paraId="5A9DF512" w14:textId="2377A1E0" w:rsidR="009C1491" w:rsidRPr="00215D6D" w:rsidRDefault="00215D6D">
            <w:pPr>
              <w:spacing w:after="120" w:line="360" w:lineRule="auto"/>
              <w:rPr>
                <w:lang w:val="da-DK"/>
              </w:rPr>
            </w:pPr>
            <w:r>
              <w:rPr>
                <w:lang w:val="da-DK"/>
              </w:rPr>
              <w:t xml:space="preserve">Afdelingen følger </w:t>
            </w:r>
            <w:r w:rsidR="00000000" w:rsidRPr="00151C20">
              <w:rPr>
                <w:b/>
                <w:lang w:val="da-DK"/>
              </w:rPr>
              <w:t>finansloven</w:t>
            </w:r>
            <w:r>
              <w:rPr>
                <w:b/>
                <w:lang w:val="da-DK"/>
              </w:rPr>
              <w:t xml:space="preserve">, </w:t>
            </w:r>
            <w:r w:rsidR="00000000" w:rsidRPr="00151C20">
              <w:rPr>
                <w:b/>
                <w:lang w:val="da-DK"/>
              </w:rPr>
              <w:t>biogasudbuddene</w:t>
            </w:r>
            <w:r>
              <w:rPr>
                <w:b/>
                <w:lang w:val="da-DK"/>
              </w:rPr>
              <w:t xml:space="preserve"> </w:t>
            </w:r>
            <w:r w:rsidR="00000000" w:rsidRPr="00151C20">
              <w:rPr>
                <w:lang w:val="da-DK"/>
              </w:rPr>
              <w:t xml:space="preserve">(de udkommer med et Brint Outlook forventeligt i december), og de er klar til at bistå internt ved behov. </w:t>
            </w:r>
            <w:r w:rsidR="00000000" w:rsidRPr="00215D6D">
              <w:rPr>
                <w:lang w:val="da-DK"/>
              </w:rPr>
              <w:t>De arbejder også med</w:t>
            </w:r>
            <w:r>
              <w:rPr>
                <w:lang w:val="da-DK"/>
              </w:rPr>
              <w:t xml:space="preserve"> </w:t>
            </w:r>
            <w:r w:rsidR="00000000" w:rsidRPr="00215D6D">
              <w:rPr>
                <w:b/>
                <w:lang w:val="da-DK"/>
              </w:rPr>
              <w:t>klimaloven</w:t>
            </w:r>
            <w:r>
              <w:rPr>
                <w:b/>
                <w:lang w:val="da-DK"/>
              </w:rPr>
              <w:t xml:space="preserve"> i</w:t>
            </w:r>
            <w:r w:rsidR="00000000" w:rsidRPr="00215D6D">
              <w:rPr>
                <w:lang w:val="da-DK"/>
              </w:rPr>
              <w:t xml:space="preserve"> forbindelse med et</w:t>
            </w:r>
            <w:r>
              <w:rPr>
                <w:lang w:val="da-DK"/>
              </w:rPr>
              <w:t xml:space="preserve"> </w:t>
            </w:r>
            <w:r w:rsidR="00000000" w:rsidRPr="00215D6D">
              <w:rPr>
                <w:b/>
                <w:lang w:val="da-DK"/>
              </w:rPr>
              <w:t>A-projekt</w:t>
            </w:r>
            <w:r w:rsidR="00000000" w:rsidRPr="00215D6D">
              <w:rPr>
                <w:lang w:val="da-DK"/>
              </w:rPr>
              <w:t>.</w:t>
            </w:r>
          </w:p>
        </w:tc>
        <w:tc>
          <w:tcPr>
            <w:tcW w:w="2107" w:type="dxa"/>
          </w:tcPr>
          <w:p w14:paraId="78CFA74D" w14:textId="77777777" w:rsidR="009C1491" w:rsidRPr="00151C20" w:rsidRDefault="00000000">
            <w:pPr>
              <w:spacing w:after="120" w:line="360" w:lineRule="auto"/>
              <w:rPr>
                <w:lang w:val="da-DK"/>
              </w:rPr>
            </w:pPr>
            <w:r w:rsidRPr="00151C20">
              <w:rPr>
                <w:lang w:val="da-DK"/>
              </w:rPr>
              <w:t>Bemærkninger fra PA-afdelingen (tom for nu)</w:t>
            </w:r>
          </w:p>
        </w:tc>
      </w:tr>
      <w:tr w:rsidR="009C1491" w:rsidRPr="00151C20" w14:paraId="34675C29" w14:textId="77777777" w:rsidTr="0044787C">
        <w:trPr>
          <w:jc w:val="center"/>
        </w:trPr>
        <w:tc>
          <w:tcPr>
            <w:tcW w:w="1650" w:type="dxa"/>
          </w:tcPr>
          <w:p w14:paraId="57B54934" w14:textId="77777777" w:rsidR="009C1491" w:rsidRDefault="00000000" w:rsidP="00151C20">
            <w:pPr>
              <w:pStyle w:val="Overskrift2"/>
            </w:pPr>
            <w:bookmarkStart w:id="17" w:name="_Toc181799588"/>
            <w:r>
              <w:t xml:space="preserve">Industri, Innovation og </w:t>
            </w:r>
            <w:proofErr w:type="spellStart"/>
            <w:r>
              <w:t>Klimapolitik</w:t>
            </w:r>
            <w:bookmarkEnd w:id="17"/>
            <w:proofErr w:type="spellEnd"/>
          </w:p>
        </w:tc>
        <w:tc>
          <w:tcPr>
            <w:tcW w:w="1735" w:type="dxa"/>
          </w:tcPr>
          <w:p w14:paraId="60C62CA6" w14:textId="77777777" w:rsidR="009C1491" w:rsidRPr="00151C20" w:rsidRDefault="00000000">
            <w:pPr>
              <w:spacing w:after="120" w:line="360" w:lineRule="auto"/>
              <w:rPr>
                <w:lang w:val="da-DK"/>
              </w:rPr>
            </w:pPr>
            <w:r w:rsidRPr="00151C20">
              <w:rPr>
                <w:lang w:val="da-DK"/>
              </w:rPr>
              <w:t>Lea Wichmand &amp; Kalle Lind Skipper</w:t>
            </w:r>
          </w:p>
        </w:tc>
        <w:tc>
          <w:tcPr>
            <w:tcW w:w="8296" w:type="dxa"/>
          </w:tcPr>
          <w:p w14:paraId="46CC3770" w14:textId="77777777" w:rsidR="00215D6D" w:rsidRPr="00215D6D" w:rsidRDefault="00000000">
            <w:pPr>
              <w:spacing w:after="120" w:line="360" w:lineRule="auto"/>
              <w:rPr>
                <w:i/>
                <w:iCs/>
                <w:lang w:val="da-DK"/>
              </w:rPr>
            </w:pPr>
            <w:r w:rsidRPr="00215D6D">
              <w:rPr>
                <w:b/>
                <w:i/>
                <w:iCs/>
                <w:lang w:val="da-DK"/>
              </w:rPr>
              <w:t>Overblik:</w:t>
            </w:r>
            <w:r w:rsidR="00215D6D" w:rsidRPr="00215D6D">
              <w:rPr>
                <w:b/>
                <w:i/>
                <w:iCs/>
                <w:lang w:val="da-DK"/>
              </w:rPr>
              <w:t xml:space="preserve"> </w:t>
            </w:r>
            <w:r w:rsidRPr="00215D6D">
              <w:rPr>
                <w:i/>
                <w:iCs/>
                <w:lang w:val="da-DK"/>
              </w:rPr>
              <w:t>Fokus på bl.a. forskningsreserve og kommende udspil.</w:t>
            </w:r>
            <w:r w:rsidR="00215D6D" w:rsidRPr="00215D6D">
              <w:rPr>
                <w:i/>
                <w:iCs/>
                <w:lang w:val="da-DK"/>
              </w:rPr>
              <w:t xml:space="preserve"> </w:t>
            </w:r>
          </w:p>
          <w:p w14:paraId="2BAEE627" w14:textId="77777777" w:rsidR="00215D6D" w:rsidRDefault="00000000">
            <w:pPr>
              <w:spacing w:after="120" w:line="360" w:lineRule="auto"/>
              <w:rPr>
                <w:lang w:val="da-DK"/>
              </w:rPr>
            </w:pPr>
            <w:r w:rsidRPr="00215D6D">
              <w:rPr>
                <w:rStyle w:val="Overskrift4Tegn"/>
                <w:lang w:val="da-DK"/>
              </w:rPr>
              <w:t>Investeringsscreeningsloven</w:t>
            </w:r>
            <w:r w:rsidRPr="00151C20">
              <w:rPr>
                <w:b/>
                <w:lang w:val="da-DK"/>
              </w:rPr>
              <w:t>:</w:t>
            </w:r>
            <w:r w:rsidR="00215D6D">
              <w:rPr>
                <w:b/>
                <w:lang w:val="da-DK"/>
              </w:rPr>
              <w:t xml:space="preserve"> </w:t>
            </w:r>
            <w:r w:rsidRPr="00151C20">
              <w:rPr>
                <w:lang w:val="da-DK"/>
              </w:rPr>
              <w:t xml:space="preserve">Afdelingen er skuffet over, at revideringen af investeringsscreeningsloven ikke er medtaget i lovprogrammet for 2024/25, trods tidligere forventninger om et lovforslag i efteråret. </w:t>
            </w:r>
            <w:r w:rsidR="00215D6D">
              <w:rPr>
                <w:lang w:val="da-DK"/>
              </w:rPr>
              <w:t xml:space="preserve">De </w:t>
            </w:r>
            <w:r w:rsidRPr="00151C20">
              <w:rPr>
                <w:lang w:val="da-DK"/>
              </w:rPr>
              <w:t>arbejder på at etablere kontakt med den nye teamleder i Erhvervsstyrelsens FDI-Team for at få yderligere information og undersøge fremtidige muligheder for fremme af Green Power Denmarks interesser.</w:t>
            </w:r>
            <w:r w:rsidR="00215D6D">
              <w:rPr>
                <w:lang w:val="da-DK"/>
              </w:rPr>
              <w:t xml:space="preserve"> </w:t>
            </w:r>
          </w:p>
          <w:p w14:paraId="683C63AA" w14:textId="77777777" w:rsidR="00215D6D" w:rsidRDefault="00000000">
            <w:pPr>
              <w:spacing w:after="120" w:line="360" w:lineRule="auto"/>
              <w:rPr>
                <w:lang w:val="da-DK"/>
              </w:rPr>
            </w:pPr>
            <w:r w:rsidRPr="00215D6D">
              <w:rPr>
                <w:rStyle w:val="Overskrift4Tegn"/>
                <w:lang w:val="da-DK"/>
              </w:rPr>
              <w:t>Lov om One-Stop-Shop og industriparker</w:t>
            </w:r>
            <w:r w:rsidRPr="00151C20">
              <w:rPr>
                <w:b/>
                <w:lang w:val="da-DK"/>
              </w:rPr>
              <w:t>:</w:t>
            </w:r>
            <w:r w:rsidR="00215D6D">
              <w:rPr>
                <w:b/>
                <w:lang w:val="da-DK"/>
              </w:rPr>
              <w:t xml:space="preserve"> </w:t>
            </w:r>
            <w:r w:rsidRPr="00151C20">
              <w:rPr>
                <w:lang w:val="da-DK"/>
              </w:rPr>
              <w:t>Erhvervsministeriets planlagte lov om One-Stop-Shop for produktionsvirksomheder og statslig udpegning af industriparker (</w:t>
            </w:r>
            <w:proofErr w:type="spellStart"/>
            <w:r w:rsidRPr="00151C20">
              <w:rPr>
                <w:lang w:val="da-DK"/>
              </w:rPr>
              <w:t>Feb</w:t>
            </w:r>
            <w:proofErr w:type="spellEnd"/>
            <w:r w:rsidRPr="00151C20">
              <w:rPr>
                <w:lang w:val="da-DK"/>
              </w:rPr>
              <w:t xml:space="preserve"> II) vurderes som relevant for Green Power Denmark. Afdelingen følger udviklingen tæt for at identificere muligheder for indflydelse.</w:t>
            </w:r>
          </w:p>
          <w:p w14:paraId="260E3103" w14:textId="77777777" w:rsidR="00215D6D" w:rsidRDefault="00000000">
            <w:pPr>
              <w:spacing w:after="120" w:line="360" w:lineRule="auto"/>
              <w:rPr>
                <w:lang w:val="da-DK"/>
              </w:rPr>
            </w:pPr>
            <w:r w:rsidRPr="00215D6D">
              <w:rPr>
                <w:rStyle w:val="Overskrift4Tegn"/>
                <w:lang w:val="da-DK"/>
              </w:rPr>
              <w:t>Testcenterinitiativ</w:t>
            </w:r>
            <w:r w:rsidRPr="00151C20">
              <w:rPr>
                <w:b/>
                <w:lang w:val="da-DK"/>
              </w:rPr>
              <w:t>:</w:t>
            </w:r>
            <w:r w:rsidR="00215D6D">
              <w:rPr>
                <w:b/>
                <w:lang w:val="da-DK"/>
              </w:rPr>
              <w:t xml:space="preserve"> </w:t>
            </w:r>
            <w:r w:rsidRPr="00151C20">
              <w:rPr>
                <w:lang w:val="da-DK"/>
              </w:rPr>
              <w:t>Der kan opstå et nyt initiativ omkring testcentre, hvor formålet er at skabe muligheder for de lokale. Dette er stadig under udvikling, og PA-involvering er ikke nødvendig i den tidlige fase.</w:t>
            </w:r>
          </w:p>
          <w:p w14:paraId="1D36A98F" w14:textId="77777777" w:rsidR="00215D6D" w:rsidRDefault="00000000">
            <w:pPr>
              <w:spacing w:after="120" w:line="360" w:lineRule="auto"/>
              <w:rPr>
                <w:lang w:val="da-DK"/>
              </w:rPr>
            </w:pPr>
            <w:r w:rsidRPr="00215D6D">
              <w:rPr>
                <w:rStyle w:val="Overskrift4Tegn"/>
                <w:lang w:val="da-DK"/>
              </w:rPr>
              <w:t>Modregning af EU-midler i forskningsreserven:</w:t>
            </w:r>
            <w:r w:rsidR="00215D6D">
              <w:rPr>
                <w:b/>
                <w:lang w:val="da-DK"/>
              </w:rPr>
              <w:t xml:space="preserve"> </w:t>
            </w:r>
            <w:r w:rsidRPr="00151C20">
              <w:rPr>
                <w:lang w:val="da-DK"/>
              </w:rPr>
              <w:t xml:space="preserve">Der er fortsat usikkerhed om modregningen af hjemtagne EU-midler i forskningsreserven, særligt de 3,5 mia. kr. </w:t>
            </w:r>
            <w:r w:rsidRPr="00151C20">
              <w:rPr>
                <w:lang w:val="da-DK"/>
              </w:rPr>
              <w:lastRenderedPageBreak/>
              <w:t>som danske virksomheder har hentet fra EU Innovation Fund. Afdelingen vurderer, at en mere aggressiv tilgang kan være nødvendig for at sikre, at disse midler ikke modregnes. Dette område kræver styrkede alliancer og strategiske indsatser i de kommende måneder.</w:t>
            </w:r>
          </w:p>
          <w:p w14:paraId="7A441E32" w14:textId="77777777" w:rsidR="00215D6D" w:rsidRDefault="00000000" w:rsidP="00215D6D">
            <w:pPr>
              <w:pStyle w:val="Overskrift3"/>
              <w:rPr>
                <w:lang w:val="da-DK"/>
              </w:rPr>
            </w:pPr>
            <w:bookmarkStart w:id="18" w:name="_Toc181799589"/>
            <w:r w:rsidRPr="00151C20">
              <w:rPr>
                <w:lang w:val="da-DK"/>
              </w:rPr>
              <w:t>Kommende initiativer fra afdelingen:</w:t>
            </w:r>
            <w:bookmarkEnd w:id="18"/>
            <w:r w:rsidR="00215D6D">
              <w:rPr>
                <w:lang w:val="da-DK"/>
              </w:rPr>
              <w:t xml:space="preserve"> </w:t>
            </w:r>
          </w:p>
          <w:p w14:paraId="69B88FFE" w14:textId="77777777" w:rsidR="00215D6D" w:rsidRDefault="00000000">
            <w:pPr>
              <w:spacing w:after="120" w:line="360" w:lineRule="auto"/>
              <w:rPr>
                <w:lang w:val="da-DK"/>
              </w:rPr>
            </w:pPr>
            <w:r w:rsidRPr="00151C20">
              <w:rPr>
                <w:lang w:val="da-DK"/>
              </w:rPr>
              <w:t>Afdelingen planlægger at offentliggøre to udspil i januar 2025:</w:t>
            </w:r>
          </w:p>
          <w:p w14:paraId="0922C84B" w14:textId="77777777" w:rsidR="00215D6D" w:rsidRDefault="00000000">
            <w:pPr>
              <w:spacing w:after="120" w:line="360" w:lineRule="auto"/>
            </w:pPr>
            <w:r w:rsidRPr="00215D6D">
              <w:rPr>
                <w:rStyle w:val="Overskrift4Tegn"/>
                <w:lang w:val="da-DK"/>
              </w:rPr>
              <w:t>Innovationsudspil</w:t>
            </w:r>
            <w:r w:rsidRPr="00151C20">
              <w:rPr>
                <w:b/>
                <w:lang w:val="da-DK"/>
              </w:rPr>
              <w:t>:</w:t>
            </w:r>
            <w:r w:rsidR="00215D6D">
              <w:rPr>
                <w:b/>
                <w:lang w:val="da-DK"/>
              </w:rPr>
              <w:t xml:space="preserve"> </w:t>
            </w:r>
            <w:r w:rsidRPr="00151C20">
              <w:rPr>
                <w:lang w:val="da-DK"/>
              </w:rPr>
              <w:t>Fokuserer på forskning og innovation med det formål at bevare Danmarks førerposition i den grønne omstilling. Der vil være særligt fokus på finansiering, talentudvikling og opbygning af testfaciliteter.</w:t>
            </w:r>
            <w:r w:rsidR="00215D6D">
              <w:rPr>
                <w:lang w:val="da-DK"/>
              </w:rPr>
              <w:t xml:space="preserve"> </w:t>
            </w:r>
          </w:p>
          <w:p w14:paraId="2DABD790" w14:textId="66A334BD" w:rsidR="009C1491" w:rsidRPr="00151C20" w:rsidRDefault="00000000">
            <w:pPr>
              <w:spacing w:after="120" w:line="360" w:lineRule="auto"/>
              <w:rPr>
                <w:lang w:val="da-DK"/>
              </w:rPr>
            </w:pPr>
            <w:r w:rsidRPr="00215D6D">
              <w:rPr>
                <w:rStyle w:val="Overskrift4Tegn"/>
                <w:lang w:val="da-DK"/>
              </w:rPr>
              <w:t>Industriudspil</w:t>
            </w:r>
            <w:r w:rsidRPr="00151C20">
              <w:rPr>
                <w:b/>
                <w:lang w:val="da-DK"/>
              </w:rPr>
              <w:t>:</w:t>
            </w:r>
            <w:r w:rsidR="00215D6D">
              <w:rPr>
                <w:b/>
                <w:lang w:val="da-DK"/>
              </w:rPr>
              <w:t xml:space="preserve"> </w:t>
            </w:r>
            <w:r w:rsidRPr="00151C20">
              <w:rPr>
                <w:lang w:val="da-DK"/>
              </w:rPr>
              <w:t>Understøtter udviklingen af en konkurrencedygtig grøn industri både i Danmark og EU. Hovedvægten ligger på grøn vækst og alignment med politiske mål. Innovationsudspillet offentliggøres først, da det danner grundlag for dele af Industriudspillet.</w:t>
            </w:r>
          </w:p>
        </w:tc>
        <w:tc>
          <w:tcPr>
            <w:tcW w:w="2107" w:type="dxa"/>
          </w:tcPr>
          <w:p w14:paraId="3479816F" w14:textId="77777777" w:rsidR="009C1491" w:rsidRPr="00151C20" w:rsidRDefault="00000000">
            <w:pPr>
              <w:spacing w:after="120" w:line="360" w:lineRule="auto"/>
              <w:rPr>
                <w:lang w:val="da-DK"/>
              </w:rPr>
            </w:pPr>
            <w:r w:rsidRPr="00151C20">
              <w:rPr>
                <w:lang w:val="da-DK"/>
              </w:rPr>
              <w:lastRenderedPageBreak/>
              <w:t>Bemærkninger fra PA-afdelingen (tom for nu)</w:t>
            </w:r>
          </w:p>
        </w:tc>
      </w:tr>
      <w:tr w:rsidR="009C1491" w:rsidRPr="00151C20" w14:paraId="49513709" w14:textId="77777777" w:rsidTr="0044787C">
        <w:trPr>
          <w:jc w:val="center"/>
        </w:trPr>
        <w:tc>
          <w:tcPr>
            <w:tcW w:w="1650" w:type="dxa"/>
          </w:tcPr>
          <w:p w14:paraId="7C476CC1" w14:textId="77777777" w:rsidR="009C1491" w:rsidRDefault="00000000" w:rsidP="00151C20">
            <w:pPr>
              <w:pStyle w:val="Overskrift3"/>
            </w:pPr>
            <w:bookmarkStart w:id="19" w:name="_Toc181799590"/>
            <w:proofErr w:type="spellStart"/>
            <w:r>
              <w:lastRenderedPageBreak/>
              <w:t>PtX</w:t>
            </w:r>
            <w:proofErr w:type="spellEnd"/>
            <w:r>
              <w:t xml:space="preserve"> (Power-to-X)</w:t>
            </w:r>
            <w:bookmarkEnd w:id="19"/>
          </w:p>
        </w:tc>
        <w:tc>
          <w:tcPr>
            <w:tcW w:w="1735" w:type="dxa"/>
          </w:tcPr>
          <w:p w14:paraId="5B241C7A" w14:textId="77777777" w:rsidR="009C1491" w:rsidRDefault="00000000">
            <w:pPr>
              <w:spacing w:after="120" w:line="360" w:lineRule="auto"/>
            </w:pPr>
            <w:r>
              <w:t>Michael Madsen</w:t>
            </w:r>
          </w:p>
        </w:tc>
        <w:tc>
          <w:tcPr>
            <w:tcW w:w="8296" w:type="dxa"/>
          </w:tcPr>
          <w:p w14:paraId="011A4C12" w14:textId="77777777" w:rsidR="00215D6D" w:rsidRDefault="00000000">
            <w:pPr>
              <w:spacing w:after="120" w:line="360" w:lineRule="auto"/>
              <w:rPr>
                <w:lang w:val="da-DK"/>
              </w:rPr>
            </w:pPr>
            <w:r w:rsidRPr="00151C20">
              <w:rPr>
                <w:b/>
                <w:lang w:val="da-DK"/>
              </w:rPr>
              <w:t>Overblik:</w:t>
            </w:r>
            <w:r w:rsidR="00215D6D">
              <w:rPr>
                <w:b/>
                <w:lang w:val="da-DK"/>
              </w:rPr>
              <w:t xml:space="preserve"> </w:t>
            </w:r>
            <w:r w:rsidRPr="00151C20">
              <w:rPr>
                <w:lang w:val="da-DK"/>
              </w:rPr>
              <w:t>Fokus på bl.a. brintrør og grøn luftfart.</w:t>
            </w:r>
          </w:p>
          <w:p w14:paraId="23CF9A8F" w14:textId="77777777" w:rsidR="00215D6D" w:rsidRDefault="00000000">
            <w:pPr>
              <w:spacing w:after="120" w:line="360" w:lineRule="auto"/>
              <w:rPr>
                <w:lang w:val="da-DK"/>
              </w:rPr>
            </w:pPr>
            <w:r w:rsidRPr="00215D6D">
              <w:rPr>
                <w:rStyle w:val="Overskrift4Tegn"/>
                <w:lang w:val="da-DK"/>
              </w:rPr>
              <w:t>Brintrør</w:t>
            </w:r>
            <w:r w:rsidRPr="00151C20">
              <w:rPr>
                <w:b/>
                <w:lang w:val="da-DK"/>
              </w:rPr>
              <w:t>:</w:t>
            </w:r>
            <w:r w:rsidR="00215D6D">
              <w:rPr>
                <w:b/>
                <w:lang w:val="da-DK"/>
              </w:rPr>
              <w:t xml:space="preserve"> </w:t>
            </w:r>
            <w:r w:rsidRPr="00151C20">
              <w:rPr>
                <w:lang w:val="da-DK"/>
              </w:rPr>
              <w:t>Arbejdet forløber som forventet, selvom resultatet umiddelbart ikke er ideelt. Der har været tæt koordinering med PA gennem hele forløbet.</w:t>
            </w:r>
          </w:p>
          <w:p w14:paraId="50AAC7CD" w14:textId="32781623" w:rsidR="00215D6D" w:rsidRDefault="00215D6D">
            <w:pPr>
              <w:spacing w:after="120" w:line="360" w:lineRule="auto"/>
              <w:rPr>
                <w:b/>
                <w:lang w:val="da-DK"/>
              </w:rPr>
            </w:pPr>
            <w:bookmarkStart w:id="20" w:name="_Toc181799591"/>
            <w:r w:rsidRPr="00215D6D">
              <w:rPr>
                <w:rStyle w:val="Overskrift3Tegn"/>
              </w:rPr>
              <w:t>L</w:t>
            </w:r>
            <w:proofErr w:type="spellStart"/>
            <w:r w:rsidR="00000000" w:rsidRPr="00215D6D">
              <w:rPr>
                <w:rStyle w:val="Overskrift3Tegn"/>
                <w:lang w:val="da-DK"/>
              </w:rPr>
              <w:t>ovprogram</w:t>
            </w:r>
            <w:bookmarkEnd w:id="20"/>
            <w:proofErr w:type="spellEnd"/>
            <w:r w:rsidR="00000000" w:rsidRPr="00151C20">
              <w:rPr>
                <w:b/>
                <w:lang w:val="da-DK"/>
              </w:rPr>
              <w:t>:</w:t>
            </w:r>
          </w:p>
          <w:p w14:paraId="34CE7E1E" w14:textId="77777777" w:rsidR="00215D6D" w:rsidRDefault="00000000" w:rsidP="00215D6D">
            <w:pPr>
              <w:spacing w:after="120" w:line="360" w:lineRule="auto"/>
              <w:rPr>
                <w:lang w:val="da-DK"/>
              </w:rPr>
            </w:pPr>
            <w:r w:rsidRPr="00215D6D">
              <w:rPr>
                <w:rStyle w:val="Overskrift4Tegn"/>
                <w:lang w:val="da-DK"/>
              </w:rPr>
              <w:t>Ændring af VE-loven m.fl. (</w:t>
            </w:r>
            <w:proofErr w:type="spellStart"/>
            <w:r w:rsidRPr="00215D6D">
              <w:rPr>
                <w:rStyle w:val="Overskrift4Tegn"/>
                <w:lang w:val="da-DK"/>
              </w:rPr>
              <w:t>Okt</w:t>
            </w:r>
            <w:proofErr w:type="spellEnd"/>
            <w:r w:rsidRPr="00215D6D">
              <w:rPr>
                <w:rStyle w:val="Overskrift4Tegn"/>
                <w:lang w:val="da-DK"/>
              </w:rPr>
              <w:t xml:space="preserve"> II):</w:t>
            </w:r>
            <w:r w:rsidR="00215D6D">
              <w:rPr>
                <w:b/>
                <w:lang w:val="da-DK"/>
              </w:rPr>
              <w:t xml:space="preserve"> </w:t>
            </w:r>
            <w:r w:rsidRPr="00151C20">
              <w:rPr>
                <w:lang w:val="da-DK"/>
              </w:rPr>
              <w:t>Har indsendt høringssvar. Kritiserer regeringens plan om at opfylde 2025-kravet ved at injicere biogas i gassystemet og anbefaler i stedet at fremme teknologier, der reelt omstiller transportsektoren.</w:t>
            </w:r>
            <w:r w:rsidR="00215D6D">
              <w:rPr>
                <w:lang w:val="da-DK"/>
              </w:rPr>
              <w:t xml:space="preserve"> </w:t>
            </w:r>
          </w:p>
          <w:p w14:paraId="4963C9E2" w14:textId="77777777" w:rsidR="00215D6D" w:rsidRDefault="00000000" w:rsidP="00215D6D">
            <w:pPr>
              <w:spacing w:after="120" w:line="360" w:lineRule="auto"/>
              <w:rPr>
                <w:lang w:val="da-DK"/>
              </w:rPr>
            </w:pPr>
            <w:r w:rsidRPr="00215D6D">
              <w:rPr>
                <w:rStyle w:val="Overskrift4Tegn"/>
                <w:lang w:val="da-DK"/>
              </w:rPr>
              <w:t>Lov om forsyning med teknisk vand (</w:t>
            </w:r>
            <w:proofErr w:type="spellStart"/>
            <w:r w:rsidRPr="00215D6D">
              <w:rPr>
                <w:rStyle w:val="Overskrift4Tegn"/>
                <w:lang w:val="da-DK"/>
              </w:rPr>
              <w:t>Feb</w:t>
            </w:r>
            <w:proofErr w:type="spellEnd"/>
            <w:r w:rsidRPr="00215D6D">
              <w:rPr>
                <w:rStyle w:val="Overskrift4Tegn"/>
                <w:lang w:val="da-DK"/>
              </w:rPr>
              <w:t xml:space="preserve"> II):</w:t>
            </w:r>
            <w:r w:rsidRPr="00151C20">
              <w:rPr>
                <w:lang w:val="da-DK"/>
              </w:rPr>
              <w:t>Lov om forsyning med teknisk vand (</w:t>
            </w:r>
            <w:proofErr w:type="spellStart"/>
            <w:r w:rsidRPr="00151C20">
              <w:rPr>
                <w:lang w:val="da-DK"/>
              </w:rPr>
              <w:t>Feb</w:t>
            </w:r>
            <w:proofErr w:type="spellEnd"/>
            <w:r w:rsidRPr="00151C20">
              <w:rPr>
                <w:lang w:val="da-DK"/>
              </w:rPr>
              <w:t xml:space="preserve"> II):Positiv over for udkastet, da det løser organisatoriske udfordringer for vandforsyning til </w:t>
            </w:r>
            <w:proofErr w:type="spellStart"/>
            <w:r w:rsidRPr="00151C20">
              <w:rPr>
                <w:lang w:val="da-DK"/>
              </w:rPr>
              <w:t>PtX</w:t>
            </w:r>
            <w:proofErr w:type="spellEnd"/>
            <w:r w:rsidRPr="00151C20">
              <w:rPr>
                <w:lang w:val="da-DK"/>
              </w:rPr>
              <w:t>. Gør det muligt at oprette tekniske vandselskaber uden monopolregulering. Løser dog ikke miljøregler eller tilladelser vedrørende spildevand.</w:t>
            </w:r>
          </w:p>
          <w:p w14:paraId="653EE39A" w14:textId="5E341739" w:rsidR="00215D6D" w:rsidRDefault="00000000" w:rsidP="00215D6D">
            <w:pPr>
              <w:pStyle w:val="Overskrift3"/>
              <w:rPr>
                <w:lang w:val="da-DK"/>
              </w:rPr>
            </w:pPr>
            <w:bookmarkStart w:id="21" w:name="_Toc181799592"/>
            <w:r w:rsidRPr="00151C20">
              <w:rPr>
                <w:lang w:val="da-DK"/>
              </w:rPr>
              <w:t>Grøn omstilling af luftfarten:</w:t>
            </w:r>
            <w:bookmarkEnd w:id="21"/>
          </w:p>
          <w:p w14:paraId="35F614A2" w14:textId="77777777" w:rsidR="00215D6D" w:rsidRPr="00215D6D" w:rsidRDefault="00215D6D" w:rsidP="00215D6D">
            <w:pPr>
              <w:rPr>
                <w:lang w:val="da-DK"/>
              </w:rPr>
            </w:pPr>
          </w:p>
          <w:p w14:paraId="1258334C" w14:textId="77777777" w:rsidR="00215D6D" w:rsidRDefault="00000000" w:rsidP="00215D6D">
            <w:pPr>
              <w:spacing w:after="120" w:line="360" w:lineRule="auto"/>
              <w:rPr>
                <w:lang w:val="da-DK"/>
              </w:rPr>
            </w:pPr>
            <w:r w:rsidRPr="00215D6D">
              <w:rPr>
                <w:rStyle w:val="Overskrift4Tegn"/>
                <w:lang w:val="da-DK"/>
              </w:rPr>
              <w:t>En grøn rute i 2025:</w:t>
            </w:r>
            <w:r w:rsidR="00215D6D">
              <w:rPr>
                <w:b/>
                <w:lang w:val="da-DK"/>
              </w:rPr>
              <w:t xml:space="preserve"> </w:t>
            </w:r>
            <w:r w:rsidRPr="00151C20">
              <w:rPr>
                <w:lang w:val="da-DK"/>
              </w:rPr>
              <w:t>Forventer, at ruten bliver droppet på grund af kritik.</w:t>
            </w:r>
            <w:r w:rsidR="00215D6D">
              <w:rPr>
                <w:lang w:val="da-DK"/>
              </w:rPr>
              <w:t xml:space="preserve"> </w:t>
            </w:r>
          </w:p>
          <w:p w14:paraId="1B1B4165" w14:textId="7FA8872B" w:rsidR="00215D6D" w:rsidRDefault="00000000" w:rsidP="00215D6D">
            <w:pPr>
              <w:spacing w:after="120" w:line="360" w:lineRule="auto"/>
              <w:rPr>
                <w:lang w:val="da-DK"/>
              </w:rPr>
            </w:pPr>
            <w:r w:rsidRPr="00215D6D">
              <w:rPr>
                <w:rStyle w:val="Overskrift4Tegn"/>
                <w:lang w:val="da-DK"/>
              </w:rPr>
              <w:t>100% grøn indenrigsluftfart i 2030:</w:t>
            </w:r>
            <w:r w:rsidR="00215D6D">
              <w:rPr>
                <w:b/>
                <w:lang w:val="da-DK"/>
              </w:rPr>
              <w:t xml:space="preserve"> </w:t>
            </w:r>
            <w:r w:rsidRPr="00151C20">
              <w:rPr>
                <w:lang w:val="da-DK"/>
              </w:rPr>
              <w:t>100% grøn indenrigsluftfart i 2030:Energistyrelsen arbejder på udmøntning; forventer forslag til regeringen inden årets udgang. Har inviteret til dialogmøde den 30. oktober.</w:t>
            </w:r>
          </w:p>
          <w:p w14:paraId="33557EC7" w14:textId="77777777" w:rsidR="00215D6D" w:rsidRDefault="00000000" w:rsidP="00215D6D">
            <w:pPr>
              <w:spacing w:after="120" w:line="360" w:lineRule="auto"/>
              <w:rPr>
                <w:lang w:val="da-DK"/>
              </w:rPr>
            </w:pPr>
            <w:r w:rsidRPr="00215D6D">
              <w:rPr>
                <w:rStyle w:val="Overskrift4Tegn"/>
                <w:lang w:val="da-DK"/>
              </w:rPr>
              <w:t>Generel omstilling af luftfarten:</w:t>
            </w:r>
            <w:r w:rsidR="00215D6D">
              <w:rPr>
                <w:b/>
                <w:lang w:val="da-DK"/>
              </w:rPr>
              <w:t xml:space="preserve"> </w:t>
            </w:r>
            <w:r w:rsidRPr="00151C20">
              <w:rPr>
                <w:lang w:val="da-DK"/>
              </w:rPr>
              <w:t>Ønsker, at midlerne går til dansk produktion af e-SAF via auktionsmekanismer. Har delt materiale med Energistyrelsen og deltager i kommende dialogmøde.</w:t>
            </w:r>
          </w:p>
          <w:p w14:paraId="1365519C" w14:textId="4AAE001E" w:rsidR="009C1491" w:rsidRPr="00151C20" w:rsidRDefault="00000000" w:rsidP="00215D6D">
            <w:pPr>
              <w:spacing w:after="120" w:line="360" w:lineRule="auto"/>
              <w:rPr>
                <w:lang w:val="da-DK"/>
              </w:rPr>
            </w:pPr>
            <w:r w:rsidRPr="00215D6D">
              <w:rPr>
                <w:rStyle w:val="Overskrift4Tegn"/>
                <w:lang w:val="da-DK"/>
              </w:rPr>
              <w:t>Pyrolysestrategi</w:t>
            </w:r>
            <w:r w:rsidRPr="00151C20">
              <w:rPr>
                <w:b/>
                <w:lang w:val="da-DK"/>
              </w:rPr>
              <w:t>:</w:t>
            </w:r>
            <w:r w:rsidR="00215D6D">
              <w:rPr>
                <w:b/>
                <w:lang w:val="da-DK"/>
              </w:rPr>
              <w:t xml:space="preserve"> </w:t>
            </w:r>
            <w:r w:rsidRPr="00151C20">
              <w:rPr>
                <w:lang w:val="da-DK"/>
              </w:rPr>
              <w:t xml:space="preserve">Følger strategien nøje, da den kan påvirke </w:t>
            </w:r>
            <w:proofErr w:type="spellStart"/>
            <w:r w:rsidRPr="00151C20">
              <w:rPr>
                <w:lang w:val="da-DK"/>
              </w:rPr>
              <w:t>PtX</w:t>
            </w:r>
            <w:proofErr w:type="spellEnd"/>
            <w:r w:rsidRPr="00151C20">
              <w:rPr>
                <w:lang w:val="da-DK"/>
              </w:rPr>
              <w:t xml:space="preserve">-sektoren, især i forhold til brændstoffer som metanol og </w:t>
            </w:r>
            <w:proofErr w:type="spellStart"/>
            <w:r w:rsidRPr="00151C20">
              <w:rPr>
                <w:lang w:val="da-DK"/>
              </w:rPr>
              <w:t>jetfuel</w:t>
            </w:r>
            <w:proofErr w:type="spellEnd"/>
            <w:r w:rsidRPr="00151C20">
              <w:rPr>
                <w:lang w:val="da-DK"/>
              </w:rPr>
              <w:t xml:space="preserve">. Der er samspil mellem pyrolyse og </w:t>
            </w:r>
            <w:proofErr w:type="spellStart"/>
            <w:r w:rsidRPr="00151C20">
              <w:rPr>
                <w:lang w:val="da-DK"/>
              </w:rPr>
              <w:lastRenderedPageBreak/>
              <w:t>PtX</w:t>
            </w:r>
            <w:proofErr w:type="spellEnd"/>
            <w:r w:rsidRPr="00151C20">
              <w:rPr>
                <w:lang w:val="da-DK"/>
              </w:rPr>
              <w:t xml:space="preserve"> ved at tilsætte brint til pyrolysegas.</w:t>
            </w:r>
          </w:p>
        </w:tc>
        <w:tc>
          <w:tcPr>
            <w:tcW w:w="2107" w:type="dxa"/>
          </w:tcPr>
          <w:p w14:paraId="30F8869E" w14:textId="77777777" w:rsidR="009C1491" w:rsidRPr="00151C20" w:rsidRDefault="00000000">
            <w:pPr>
              <w:spacing w:after="120" w:line="360" w:lineRule="auto"/>
              <w:rPr>
                <w:lang w:val="da-DK"/>
              </w:rPr>
            </w:pPr>
            <w:r w:rsidRPr="00151C20">
              <w:rPr>
                <w:lang w:val="da-DK"/>
              </w:rPr>
              <w:lastRenderedPageBreak/>
              <w:t>Bemærkninger fra PA-afdelingen (tom for nu)</w:t>
            </w:r>
          </w:p>
        </w:tc>
      </w:tr>
      <w:tr w:rsidR="009C1491" w:rsidRPr="00151C20" w14:paraId="56AF503B" w14:textId="77777777" w:rsidTr="0044787C">
        <w:trPr>
          <w:jc w:val="center"/>
        </w:trPr>
        <w:tc>
          <w:tcPr>
            <w:tcW w:w="1650" w:type="dxa"/>
          </w:tcPr>
          <w:p w14:paraId="4BB933BA" w14:textId="77777777" w:rsidR="009C1491" w:rsidRDefault="00000000" w:rsidP="00151C20">
            <w:pPr>
              <w:pStyle w:val="Overskrift3"/>
            </w:pPr>
            <w:bookmarkStart w:id="22" w:name="_Toc181799593"/>
            <w:proofErr w:type="spellStart"/>
            <w:r>
              <w:lastRenderedPageBreak/>
              <w:t>Netøkonomi</w:t>
            </w:r>
            <w:bookmarkEnd w:id="22"/>
            <w:proofErr w:type="spellEnd"/>
          </w:p>
        </w:tc>
        <w:tc>
          <w:tcPr>
            <w:tcW w:w="1735" w:type="dxa"/>
          </w:tcPr>
          <w:p w14:paraId="1B025026" w14:textId="3C82570E" w:rsidR="009C1491" w:rsidRDefault="00000000">
            <w:pPr>
              <w:spacing w:after="120" w:line="360" w:lineRule="auto"/>
            </w:pPr>
            <w:r>
              <w:t>Nicolaj Jakobsen</w:t>
            </w:r>
          </w:p>
        </w:tc>
        <w:tc>
          <w:tcPr>
            <w:tcW w:w="8296" w:type="dxa"/>
          </w:tcPr>
          <w:p w14:paraId="64DF619F" w14:textId="18701FCE" w:rsidR="00215D6D" w:rsidRPr="00215D6D" w:rsidRDefault="00000000">
            <w:pPr>
              <w:spacing w:after="120" w:line="360" w:lineRule="auto"/>
              <w:rPr>
                <w:i/>
                <w:iCs/>
                <w:lang w:val="da-DK"/>
              </w:rPr>
            </w:pPr>
            <w:r w:rsidRPr="00215D6D">
              <w:rPr>
                <w:b/>
                <w:i/>
                <w:iCs/>
                <w:lang w:val="da-DK"/>
              </w:rPr>
              <w:t>Overblik:</w:t>
            </w:r>
            <w:r w:rsidR="00215D6D" w:rsidRPr="00215D6D">
              <w:rPr>
                <w:b/>
                <w:i/>
                <w:iCs/>
                <w:lang w:val="da-DK"/>
              </w:rPr>
              <w:t xml:space="preserve"> </w:t>
            </w:r>
            <w:r w:rsidRPr="00215D6D">
              <w:rPr>
                <w:i/>
                <w:iCs/>
                <w:lang w:val="da-DK"/>
              </w:rPr>
              <w:t>Fokus på elnet og regulering.</w:t>
            </w:r>
            <w:r w:rsidR="00215D6D" w:rsidRPr="00215D6D">
              <w:rPr>
                <w:i/>
                <w:iCs/>
                <w:lang w:val="da-DK"/>
              </w:rPr>
              <w:t xml:space="preserve"> </w:t>
            </w:r>
          </w:p>
          <w:p w14:paraId="7868ECED" w14:textId="7DB889AF" w:rsidR="00215D6D" w:rsidRDefault="00000000">
            <w:pPr>
              <w:spacing w:after="120" w:line="360" w:lineRule="auto"/>
              <w:rPr>
                <w:lang w:val="da-DK"/>
              </w:rPr>
            </w:pPr>
            <w:r w:rsidRPr="00215D6D">
              <w:rPr>
                <w:rStyle w:val="Overskrift4Tegn"/>
                <w:lang w:val="da-DK"/>
              </w:rPr>
              <w:t>Realkreditsagen</w:t>
            </w:r>
            <w:r w:rsidRPr="00151C20">
              <w:rPr>
                <w:b/>
                <w:lang w:val="da-DK"/>
              </w:rPr>
              <w:t>:</w:t>
            </w:r>
            <w:r w:rsidR="00215D6D">
              <w:rPr>
                <w:b/>
                <w:lang w:val="da-DK"/>
              </w:rPr>
              <w:t xml:space="preserve"> </w:t>
            </w:r>
            <w:r w:rsidR="00215D6D">
              <w:rPr>
                <w:lang w:val="da-DK"/>
              </w:rPr>
              <w:t xml:space="preserve">(Se tidligere i notatet) </w:t>
            </w:r>
          </w:p>
          <w:p w14:paraId="084EA2FF" w14:textId="77777777" w:rsidR="00215D6D" w:rsidRDefault="00000000">
            <w:pPr>
              <w:spacing w:after="120" w:line="360" w:lineRule="auto"/>
              <w:rPr>
                <w:lang w:val="da-DK"/>
              </w:rPr>
            </w:pPr>
            <w:r w:rsidRPr="00215D6D">
              <w:rPr>
                <w:rStyle w:val="Overskrift4Tegn"/>
                <w:lang w:val="da-DK"/>
              </w:rPr>
              <w:t>NEKST for Elnet</w:t>
            </w:r>
            <w:r w:rsidRPr="00151C20">
              <w:rPr>
                <w:b/>
                <w:lang w:val="da-DK"/>
              </w:rPr>
              <w:t>:</w:t>
            </w:r>
            <w:r w:rsidR="00215D6D">
              <w:rPr>
                <w:b/>
                <w:lang w:val="da-DK"/>
              </w:rPr>
              <w:t xml:space="preserve"> </w:t>
            </w:r>
            <w:r w:rsidRPr="00151C20">
              <w:rPr>
                <w:lang w:val="da-DK"/>
              </w:rPr>
              <w:t xml:space="preserve">Den endelige rapport forventes i december, og afdelingen ser frem til at gennemgå og støtte op om dens anbefalinger. Rapporten vil sandsynligvis anbefale større transparens omkring </w:t>
            </w:r>
            <w:proofErr w:type="spellStart"/>
            <w:r w:rsidRPr="00151C20">
              <w:rPr>
                <w:lang w:val="da-DK"/>
              </w:rPr>
              <w:t>netselskabernes</w:t>
            </w:r>
            <w:proofErr w:type="spellEnd"/>
            <w:r w:rsidRPr="00151C20">
              <w:rPr>
                <w:lang w:val="da-DK"/>
              </w:rPr>
              <w:t xml:space="preserve"> </w:t>
            </w:r>
            <w:proofErr w:type="spellStart"/>
            <w:r w:rsidRPr="00151C20">
              <w:rPr>
                <w:lang w:val="da-DK"/>
              </w:rPr>
              <w:t>nettilslutningstider</w:t>
            </w:r>
            <w:proofErr w:type="spellEnd"/>
            <w:r w:rsidRPr="00151C20">
              <w:rPr>
                <w:lang w:val="da-DK"/>
              </w:rPr>
              <w:t>. Der er dog usikkerhed om, hvorvidt der vil komme en klar anbefaling om, at Energinet bør fritages for VVM-screening ved kabel- og stationsprojekter. Hvis dette ikke medtages, overvejes at fremsætte det som et særskilt forslag, hvilket kan være kontroversielt.</w:t>
            </w:r>
          </w:p>
          <w:p w14:paraId="7DAB4140" w14:textId="77777777" w:rsidR="00215D6D" w:rsidRDefault="00000000">
            <w:pPr>
              <w:spacing w:after="120" w:line="360" w:lineRule="auto"/>
              <w:rPr>
                <w:lang w:val="da-DK"/>
              </w:rPr>
            </w:pPr>
            <w:r w:rsidRPr="00215D6D">
              <w:rPr>
                <w:rStyle w:val="Overskrift4Tegn"/>
                <w:lang w:val="da-DK"/>
              </w:rPr>
              <w:t>Borgerenergifællesskaber</w:t>
            </w:r>
            <w:r w:rsidRPr="00151C20">
              <w:rPr>
                <w:b/>
                <w:lang w:val="da-DK"/>
              </w:rPr>
              <w:t>:</w:t>
            </w:r>
            <w:r w:rsidR="00215D6D">
              <w:rPr>
                <w:b/>
                <w:lang w:val="da-DK"/>
              </w:rPr>
              <w:t xml:space="preserve"> </w:t>
            </w:r>
            <w:r w:rsidRPr="00151C20">
              <w:rPr>
                <w:lang w:val="da-DK"/>
              </w:rPr>
              <w:t>En ny tarifmetode er på vej, der potentielt kan gavne borgerenergifællesskaber, hvis de samarbejder godt med infrastrukturen. Dog forventes der kritik, især fra venstrefløjen, for utilstrækkelige rabatter og begrænsninger i tariferingen.</w:t>
            </w:r>
          </w:p>
          <w:p w14:paraId="77C3BD81" w14:textId="77777777" w:rsidR="00215D6D" w:rsidRDefault="00000000" w:rsidP="00215D6D">
            <w:pPr>
              <w:pStyle w:val="Overskrift3"/>
              <w:rPr>
                <w:lang w:val="da-DK"/>
              </w:rPr>
            </w:pPr>
            <w:bookmarkStart w:id="23" w:name="_Toc181799594"/>
            <w:r w:rsidRPr="00151C20">
              <w:rPr>
                <w:lang w:val="da-DK"/>
              </w:rPr>
              <w:t>Mulige Politiske Interesser:</w:t>
            </w:r>
            <w:bookmarkEnd w:id="23"/>
          </w:p>
          <w:p w14:paraId="5778603E" w14:textId="77777777" w:rsidR="00215D6D" w:rsidRPr="00215D6D" w:rsidRDefault="00215D6D" w:rsidP="00215D6D">
            <w:pPr>
              <w:rPr>
                <w:lang w:val="da-DK"/>
              </w:rPr>
            </w:pPr>
          </w:p>
          <w:p w14:paraId="4ABAD2A3" w14:textId="77777777" w:rsidR="00215D6D" w:rsidRDefault="00000000">
            <w:pPr>
              <w:spacing w:after="120" w:line="360" w:lineRule="auto"/>
              <w:rPr>
                <w:lang w:val="da-DK"/>
              </w:rPr>
            </w:pPr>
            <w:r w:rsidRPr="00215D6D">
              <w:rPr>
                <w:rStyle w:val="Overskrift4Tegn"/>
                <w:lang w:val="da-DK"/>
              </w:rPr>
              <w:t>Foregribende Investeringer:</w:t>
            </w:r>
            <w:r w:rsidR="00215D6D">
              <w:rPr>
                <w:b/>
                <w:lang w:val="da-DK"/>
              </w:rPr>
              <w:t xml:space="preserve"> </w:t>
            </w:r>
            <w:r w:rsidRPr="00151C20">
              <w:rPr>
                <w:lang w:val="da-DK"/>
              </w:rPr>
              <w:t xml:space="preserve">Der er ønske om, at </w:t>
            </w:r>
            <w:proofErr w:type="spellStart"/>
            <w:r w:rsidRPr="00151C20">
              <w:rPr>
                <w:lang w:val="da-DK"/>
              </w:rPr>
              <w:t>netselskaberne</w:t>
            </w:r>
            <w:proofErr w:type="spellEnd"/>
            <w:r w:rsidRPr="00151C20">
              <w:rPr>
                <w:lang w:val="da-DK"/>
              </w:rPr>
              <w:t xml:space="preserve"> får lov at investere proaktivt via det grønne tillæg. Bekymringer fra andre erhvervsinteresser om potentielle tarifstigninger for nuværende el-forbrugere er blevet afvist af fremskrivninger, der viser, at tillægget ikke vil forårsage en stigning.</w:t>
            </w:r>
          </w:p>
          <w:p w14:paraId="234D2FDD" w14:textId="77777777" w:rsidR="00215D6D" w:rsidRDefault="00000000">
            <w:pPr>
              <w:spacing w:after="120" w:line="360" w:lineRule="auto"/>
              <w:rPr>
                <w:lang w:val="da-DK"/>
              </w:rPr>
            </w:pPr>
            <w:r w:rsidRPr="00215D6D">
              <w:rPr>
                <w:rStyle w:val="Overskrift4Tegn"/>
                <w:lang w:val="da-DK"/>
              </w:rPr>
              <w:t xml:space="preserve">Indkøb af Grønt </w:t>
            </w:r>
            <w:proofErr w:type="spellStart"/>
            <w:r w:rsidRPr="00215D6D">
              <w:rPr>
                <w:rStyle w:val="Overskrift4Tegn"/>
                <w:lang w:val="da-DK"/>
              </w:rPr>
              <w:t>Nettab</w:t>
            </w:r>
            <w:proofErr w:type="spellEnd"/>
            <w:r w:rsidRPr="00215D6D">
              <w:rPr>
                <w:rStyle w:val="Overskrift4Tegn"/>
                <w:lang w:val="da-DK"/>
              </w:rPr>
              <w:t>:</w:t>
            </w:r>
            <w:r w:rsidR="00215D6D" w:rsidRPr="00151C20">
              <w:rPr>
                <w:lang w:val="da-DK"/>
              </w:rPr>
              <w:t xml:space="preserve"> </w:t>
            </w:r>
            <w:r w:rsidRPr="00151C20">
              <w:rPr>
                <w:lang w:val="da-DK"/>
              </w:rPr>
              <w:t xml:space="preserve">Ønsker om, at </w:t>
            </w:r>
            <w:proofErr w:type="spellStart"/>
            <w:r w:rsidRPr="00151C20">
              <w:rPr>
                <w:lang w:val="da-DK"/>
              </w:rPr>
              <w:t>netselskaberne</w:t>
            </w:r>
            <w:proofErr w:type="spellEnd"/>
            <w:r w:rsidRPr="00151C20">
              <w:rPr>
                <w:lang w:val="da-DK"/>
              </w:rPr>
              <w:t xml:space="preserve"> skal kunne købe </w:t>
            </w:r>
            <w:proofErr w:type="spellStart"/>
            <w:r w:rsidRPr="00151C20">
              <w:rPr>
                <w:lang w:val="da-DK"/>
              </w:rPr>
              <w:t>nettab</w:t>
            </w:r>
            <w:proofErr w:type="spellEnd"/>
            <w:r w:rsidRPr="00151C20">
              <w:rPr>
                <w:lang w:val="da-DK"/>
              </w:rPr>
              <w:t xml:space="preserve"> via </w:t>
            </w:r>
            <w:proofErr w:type="spellStart"/>
            <w:r w:rsidRPr="00151C20">
              <w:rPr>
                <w:lang w:val="da-DK"/>
              </w:rPr>
              <w:t>PPA'er</w:t>
            </w:r>
            <w:proofErr w:type="spellEnd"/>
            <w:r w:rsidRPr="00151C20">
              <w:rPr>
                <w:lang w:val="da-DK"/>
              </w:rPr>
              <w:t xml:space="preserve"> fra dansk vedvarende energi. Dette kræver dog lovgivningsændringer og en afklaring af medlemmernes specifikke behov.</w:t>
            </w:r>
          </w:p>
          <w:p w14:paraId="27D686E0" w14:textId="7DC74BF7" w:rsidR="00215D6D" w:rsidRDefault="00000000">
            <w:pPr>
              <w:spacing w:after="120" w:line="360" w:lineRule="auto"/>
              <w:rPr>
                <w:lang w:val="da-DK"/>
              </w:rPr>
            </w:pPr>
            <w:r w:rsidRPr="00215D6D">
              <w:rPr>
                <w:rStyle w:val="Overskrift4Tegn"/>
                <w:lang w:val="da-DK"/>
              </w:rPr>
              <w:t xml:space="preserve">Tariffer for </w:t>
            </w:r>
            <w:proofErr w:type="spellStart"/>
            <w:r w:rsidR="00215D6D" w:rsidRPr="00215D6D">
              <w:rPr>
                <w:rStyle w:val="Overskrift4Tegn"/>
                <w:lang w:val="da-DK"/>
              </w:rPr>
              <w:t>e</w:t>
            </w:r>
            <w:r w:rsidRPr="00215D6D">
              <w:rPr>
                <w:rStyle w:val="Overskrift4Tegn"/>
                <w:lang w:val="da-DK"/>
              </w:rPr>
              <w:t>genproducenter</w:t>
            </w:r>
            <w:proofErr w:type="spellEnd"/>
            <w:r w:rsidRPr="00215D6D">
              <w:rPr>
                <w:rStyle w:val="Overskrift4Tegn"/>
                <w:lang w:val="da-DK"/>
              </w:rPr>
              <w:t xml:space="preserve"> og </w:t>
            </w:r>
            <w:r w:rsidR="00215D6D" w:rsidRPr="00215D6D">
              <w:rPr>
                <w:rStyle w:val="Overskrift4Tegn"/>
                <w:lang w:val="da-DK"/>
              </w:rPr>
              <w:t>d</w:t>
            </w:r>
            <w:r w:rsidRPr="00215D6D">
              <w:rPr>
                <w:rStyle w:val="Overskrift4Tegn"/>
                <w:lang w:val="da-DK"/>
              </w:rPr>
              <w:t xml:space="preserve">irekte </w:t>
            </w:r>
            <w:r w:rsidR="00215D6D">
              <w:rPr>
                <w:rStyle w:val="Overskrift4Tegn"/>
                <w:lang w:val="da-DK"/>
              </w:rPr>
              <w:t>l</w:t>
            </w:r>
            <w:r w:rsidRPr="00215D6D">
              <w:rPr>
                <w:rStyle w:val="Overskrift4Tegn"/>
                <w:lang w:val="da-DK"/>
              </w:rPr>
              <w:t>injer</w:t>
            </w:r>
            <w:r w:rsidRPr="00151C20">
              <w:rPr>
                <w:b/>
                <w:lang w:val="da-DK"/>
              </w:rPr>
              <w:t>:</w:t>
            </w:r>
            <w:r w:rsidR="00215D6D">
              <w:rPr>
                <w:b/>
                <w:lang w:val="da-DK"/>
              </w:rPr>
              <w:t xml:space="preserve"> </w:t>
            </w:r>
            <w:r w:rsidRPr="00151C20">
              <w:rPr>
                <w:lang w:val="da-DK"/>
              </w:rPr>
              <w:t xml:space="preserve">Ny tarifmetode er indsendt til godkendelse og forventes implementeret i foråret 2025. De store aktører er tilfredse med modellen, men mellemstore kunder som boligforeninger og landbrug forventes </w:t>
            </w:r>
            <w:r w:rsidRPr="00151C20">
              <w:rPr>
                <w:lang w:val="da-DK"/>
              </w:rPr>
              <w:lastRenderedPageBreak/>
              <w:t>at være utilfredse</w:t>
            </w:r>
            <w:r w:rsidR="00215D6D">
              <w:rPr>
                <w:lang w:val="da-DK"/>
              </w:rPr>
              <w:t>.</w:t>
            </w:r>
          </w:p>
          <w:p w14:paraId="5AC6E7CF" w14:textId="4C0F917A" w:rsidR="00215D6D" w:rsidRDefault="00000000">
            <w:pPr>
              <w:spacing w:after="120" w:line="360" w:lineRule="auto"/>
              <w:rPr>
                <w:lang w:val="da-DK"/>
              </w:rPr>
            </w:pPr>
            <w:r w:rsidRPr="00215D6D">
              <w:rPr>
                <w:rStyle w:val="Overskrift4Tegn"/>
                <w:lang w:val="da-DK"/>
              </w:rPr>
              <w:t xml:space="preserve">Færdiggørelsen af det </w:t>
            </w:r>
            <w:r w:rsidR="00215D6D" w:rsidRPr="00215D6D">
              <w:rPr>
                <w:rStyle w:val="Overskrift4Tegn"/>
              </w:rPr>
              <w:t>g</w:t>
            </w:r>
            <w:r w:rsidRPr="00215D6D">
              <w:rPr>
                <w:rStyle w:val="Overskrift4Tegn"/>
                <w:lang w:val="da-DK"/>
              </w:rPr>
              <w:t>rønne</w:t>
            </w:r>
            <w:r w:rsidR="00215D6D" w:rsidRPr="00215D6D">
              <w:rPr>
                <w:rStyle w:val="Overskrift4Tegn"/>
              </w:rPr>
              <w:t xml:space="preserve"> </w:t>
            </w:r>
            <w:proofErr w:type="spellStart"/>
            <w:r w:rsidR="00215D6D" w:rsidRPr="00215D6D">
              <w:rPr>
                <w:rStyle w:val="Overskrift4Tegn"/>
              </w:rPr>
              <w:t>tillæg</w:t>
            </w:r>
            <w:proofErr w:type="spellEnd"/>
            <w:r w:rsidRPr="00151C20">
              <w:rPr>
                <w:lang w:val="da-DK"/>
              </w:rPr>
              <w:t>:</w:t>
            </w:r>
            <w:r w:rsidR="00215D6D">
              <w:rPr>
                <w:lang w:val="da-DK"/>
              </w:rPr>
              <w:t xml:space="preserve"> </w:t>
            </w:r>
            <w:r w:rsidRPr="00151C20">
              <w:rPr>
                <w:lang w:val="da-DK"/>
              </w:rPr>
              <w:t>Afdelingen er uenig med oplægget til bekendtgørelsen, da det kan undergrave tillæggets effekt i de første år. Hvis dialogen med myndighederne ikke fører til en løsning, overvejes det at skabe offentlig opmærksomhed om sagen.</w:t>
            </w:r>
          </w:p>
          <w:p w14:paraId="009D6E41" w14:textId="3F369145" w:rsidR="00215D6D" w:rsidRDefault="00000000">
            <w:pPr>
              <w:spacing w:after="120" w:line="360" w:lineRule="auto"/>
              <w:rPr>
                <w:lang w:val="da-DK"/>
              </w:rPr>
            </w:pPr>
            <w:r w:rsidRPr="00215D6D">
              <w:rPr>
                <w:rStyle w:val="Overskrift4Tegn"/>
                <w:lang w:val="da-DK"/>
              </w:rPr>
              <w:t xml:space="preserve">Tarifering af </w:t>
            </w:r>
            <w:r w:rsidR="00215D6D">
              <w:rPr>
                <w:rStyle w:val="Overskrift4Tegn"/>
                <w:lang w:val="da-DK"/>
              </w:rPr>
              <w:t>b</w:t>
            </w:r>
            <w:r w:rsidRPr="00215D6D">
              <w:rPr>
                <w:rStyle w:val="Overskrift4Tegn"/>
                <w:lang w:val="da-DK"/>
              </w:rPr>
              <w:t>atterier:</w:t>
            </w:r>
            <w:r w:rsidR="00215D6D">
              <w:rPr>
                <w:b/>
                <w:lang w:val="da-DK"/>
              </w:rPr>
              <w:t xml:space="preserve"> </w:t>
            </w:r>
            <w:r w:rsidRPr="00151C20">
              <w:rPr>
                <w:lang w:val="da-DK"/>
              </w:rPr>
              <w:t>Batterier modtager ikke rabat under nuværende tarifregler, hvilket kan føre til politisk interesse. Afdelingen arbejder på at imødegå denne kritik og fremhæver, at nye metoder er på vej gennem tilsynet, som vil komme batterier til gode, uden at det resulterer i dobbelttarifering.</w:t>
            </w:r>
          </w:p>
          <w:p w14:paraId="6717A7A0" w14:textId="77777777" w:rsidR="00215D6D" w:rsidRDefault="00000000">
            <w:pPr>
              <w:spacing w:after="120" w:line="360" w:lineRule="auto"/>
              <w:rPr>
                <w:lang w:val="da-DK"/>
              </w:rPr>
            </w:pPr>
            <w:r w:rsidRPr="00215D6D">
              <w:rPr>
                <w:rStyle w:val="Overskrift4Tegn"/>
                <w:lang w:val="da-DK"/>
              </w:rPr>
              <w:t>Geografiske</w:t>
            </w:r>
            <w:r w:rsidR="00215D6D" w:rsidRPr="00215D6D">
              <w:rPr>
                <w:rStyle w:val="Overskrift4Tegn"/>
              </w:rPr>
              <w:t xml:space="preserve">t </w:t>
            </w:r>
            <w:proofErr w:type="spellStart"/>
            <w:r w:rsidR="00215D6D" w:rsidRPr="00215D6D">
              <w:rPr>
                <w:rStyle w:val="Overskrift4Tegn"/>
              </w:rPr>
              <w:t>t</w:t>
            </w:r>
            <w:r w:rsidRPr="00215D6D">
              <w:rPr>
                <w:rStyle w:val="Overskrift4Tegn"/>
                <w:lang w:val="da-DK"/>
              </w:rPr>
              <w:t>ilslutningsbidrag</w:t>
            </w:r>
            <w:proofErr w:type="spellEnd"/>
            <w:r w:rsidRPr="00215D6D">
              <w:rPr>
                <w:rStyle w:val="Overskrift4Tegn"/>
                <w:lang w:val="da-DK"/>
              </w:rPr>
              <w:t>:</w:t>
            </w:r>
            <w:r w:rsidR="00215D6D">
              <w:rPr>
                <w:b/>
                <w:lang w:val="da-DK"/>
              </w:rPr>
              <w:t xml:space="preserve"> </w:t>
            </w:r>
            <w:r w:rsidRPr="00151C20">
              <w:rPr>
                <w:lang w:val="da-DK"/>
              </w:rPr>
              <w:t>Metoden afventer godkendelse og vil reducere omkostningerne for tilslutninger i områder med høj produktion, især for industrielle kunder. Dog forventes kritik fra mindre kunder, der ikke vil få samme økonomiske fordele.</w:t>
            </w:r>
          </w:p>
          <w:p w14:paraId="42C972A8" w14:textId="25F35BEB" w:rsidR="009C1491" w:rsidRPr="00151C20" w:rsidRDefault="00000000">
            <w:pPr>
              <w:spacing w:after="120" w:line="360" w:lineRule="auto"/>
              <w:rPr>
                <w:lang w:val="da-DK"/>
              </w:rPr>
            </w:pPr>
            <w:r w:rsidRPr="00215D6D">
              <w:rPr>
                <w:rStyle w:val="Overskrift4Tegn"/>
                <w:lang w:val="da-DK"/>
              </w:rPr>
              <w:t>EU-regulering</w:t>
            </w:r>
            <w:r w:rsidR="00215D6D" w:rsidRPr="00215D6D">
              <w:rPr>
                <w:rStyle w:val="Overskrift4Tegn"/>
              </w:rPr>
              <w:t>:</w:t>
            </w:r>
            <w:r w:rsidR="00215D6D">
              <w:rPr>
                <w:b/>
                <w:lang w:val="da-DK"/>
              </w:rPr>
              <w:t xml:space="preserve"> </w:t>
            </w:r>
            <w:r w:rsidRPr="00151C20">
              <w:rPr>
                <w:lang w:val="da-DK"/>
              </w:rPr>
              <w:t xml:space="preserve">Der er diskussioner i EU om mulig ny regulering af </w:t>
            </w:r>
            <w:proofErr w:type="spellStart"/>
            <w:r w:rsidRPr="00151C20">
              <w:rPr>
                <w:lang w:val="da-DK"/>
              </w:rPr>
              <w:t>netselskabernes</w:t>
            </w:r>
            <w:proofErr w:type="spellEnd"/>
            <w:r w:rsidRPr="00151C20">
              <w:rPr>
                <w:lang w:val="da-DK"/>
              </w:rPr>
              <w:t xml:space="preserve"> tilslutningsbidrag. Afdelingen ønsker at bevare den danske model, hvor nye kunder bidrager til </w:t>
            </w:r>
            <w:proofErr w:type="spellStart"/>
            <w:r w:rsidRPr="00151C20">
              <w:rPr>
                <w:lang w:val="da-DK"/>
              </w:rPr>
              <w:t>netudbygningen</w:t>
            </w:r>
            <w:proofErr w:type="spellEnd"/>
            <w:r w:rsidRPr="00151C20">
              <w:rPr>
                <w:lang w:val="da-DK"/>
              </w:rPr>
              <w:t>. Sydeuropæiske lande presser på for ændringer, men der er endnu ikke politisk fokus på sagen.</w:t>
            </w:r>
            <w:r w:rsidR="00215D6D">
              <w:rPr>
                <w:lang w:val="da-DK"/>
              </w:rPr>
              <w:t xml:space="preserve"> </w:t>
            </w:r>
          </w:p>
        </w:tc>
        <w:tc>
          <w:tcPr>
            <w:tcW w:w="2107" w:type="dxa"/>
          </w:tcPr>
          <w:p w14:paraId="4540815B" w14:textId="5424453D" w:rsidR="009C1491" w:rsidRPr="00151C20" w:rsidRDefault="00000000">
            <w:pPr>
              <w:spacing w:after="120" w:line="360" w:lineRule="auto"/>
              <w:rPr>
                <w:lang w:val="da-DK"/>
              </w:rPr>
            </w:pPr>
            <w:r w:rsidRPr="00151C20">
              <w:rPr>
                <w:lang w:val="da-DK"/>
              </w:rPr>
              <w:lastRenderedPageBreak/>
              <w:t xml:space="preserve">PA-afdelingen bemærker at der pt. foregår et internt afklaringsarbejde i regeringen og ml. KEFM og Ministeriet for byer og landdistrikter ifm. tilgangen til Energinet og muligheden for at foretage flere eksproprieringer for hurtigere </w:t>
            </w:r>
            <w:r w:rsidR="00215D6D" w:rsidRPr="00151C20">
              <w:rPr>
                <w:lang w:val="da-DK"/>
              </w:rPr>
              <w:t>udbygning</w:t>
            </w:r>
            <w:r w:rsidRPr="00151C20">
              <w:rPr>
                <w:lang w:val="da-DK"/>
              </w:rPr>
              <w:t>.</w:t>
            </w:r>
          </w:p>
        </w:tc>
      </w:tr>
    </w:tbl>
    <w:p w14:paraId="1EA5CEE9" w14:textId="77777777" w:rsidR="009C1491" w:rsidRPr="00151C20" w:rsidRDefault="009C1491">
      <w:pPr>
        <w:rPr>
          <w:lang w:val="da-DK"/>
        </w:rPr>
      </w:pPr>
    </w:p>
    <w:sectPr w:rsidR="009C1491" w:rsidRPr="00151C20" w:rsidSect="00034616">
      <w:pgSz w:w="15840" w:h="12240" w:orient="landscape"/>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Opstilling-talellerbogs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Opstilling-talellerbogs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Opstilling-punktteg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Opstilling-punktteg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Opstilling-talellerbogs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Opstilling-punkttegn"/>
      <w:lvlText w:val=""/>
      <w:lvlJc w:val="left"/>
      <w:pPr>
        <w:tabs>
          <w:tab w:val="num" w:pos="360"/>
        </w:tabs>
        <w:ind w:left="360" w:hanging="360"/>
      </w:pPr>
      <w:rPr>
        <w:rFonts w:ascii="Symbol" w:hAnsi="Symbol" w:hint="default"/>
      </w:rPr>
    </w:lvl>
  </w:abstractNum>
  <w:num w:numId="1" w16cid:durableId="423183333">
    <w:abstractNumId w:val="8"/>
  </w:num>
  <w:num w:numId="2" w16cid:durableId="1349091316">
    <w:abstractNumId w:val="6"/>
  </w:num>
  <w:num w:numId="3" w16cid:durableId="1008020304">
    <w:abstractNumId w:val="5"/>
  </w:num>
  <w:num w:numId="4" w16cid:durableId="1069303992">
    <w:abstractNumId w:val="4"/>
  </w:num>
  <w:num w:numId="5" w16cid:durableId="725614844">
    <w:abstractNumId w:val="7"/>
  </w:num>
  <w:num w:numId="6" w16cid:durableId="536698122">
    <w:abstractNumId w:val="3"/>
  </w:num>
  <w:num w:numId="7" w16cid:durableId="875658082">
    <w:abstractNumId w:val="2"/>
  </w:num>
  <w:num w:numId="8" w16cid:durableId="723019777">
    <w:abstractNumId w:val="1"/>
  </w:num>
  <w:num w:numId="9" w16cid:durableId="43138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354"/>
    <w:rsid w:val="0015074B"/>
    <w:rsid w:val="00151C20"/>
    <w:rsid w:val="00215D6D"/>
    <w:rsid w:val="00293826"/>
    <w:rsid w:val="0029639D"/>
    <w:rsid w:val="00326F90"/>
    <w:rsid w:val="0044787C"/>
    <w:rsid w:val="00452303"/>
    <w:rsid w:val="00512F6B"/>
    <w:rsid w:val="0075719E"/>
    <w:rsid w:val="009C1491"/>
    <w:rsid w:val="00AA1D8D"/>
    <w:rsid w:val="00B47730"/>
    <w:rsid w:val="00CB0664"/>
    <w:rsid w:val="00DF604C"/>
    <w:rsid w:val="00EA272C"/>
    <w:rsid w:val="00FB2F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06DBC9"/>
  <w14:defaultImageDpi w14:val="330"/>
  <w15:docId w15:val="{8A733D5C-D720-4E46-A027-3D4AFE7E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Overskrift1">
    <w:name w:val="heading 1"/>
    <w:basedOn w:val="Normal"/>
    <w:next w:val="Normal"/>
    <w:link w:val="Overskrift1Teg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Overskrift9">
    <w:name w:val="heading 9"/>
    <w:basedOn w:val="Normal"/>
    <w:next w:val="Normal"/>
    <w:link w:val="Overskrift9Teg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618BF"/>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E618BF"/>
  </w:style>
  <w:style w:type="paragraph" w:styleId="Sidefod">
    <w:name w:val="footer"/>
    <w:basedOn w:val="Normal"/>
    <w:link w:val="SidefodTegn"/>
    <w:uiPriority w:val="99"/>
    <w:unhideWhenUsed/>
    <w:rsid w:val="00E618BF"/>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E618BF"/>
  </w:style>
  <w:style w:type="paragraph" w:styleId="Ingenafstand">
    <w:name w:val="No Spacing"/>
    <w:uiPriority w:val="1"/>
    <w:qFormat/>
    <w:rsid w:val="00FC693F"/>
    <w:pPr>
      <w:spacing w:after="0" w:line="240" w:lineRule="auto"/>
    </w:pPr>
  </w:style>
  <w:style w:type="character" w:customStyle="1" w:styleId="Overskrift1Tegn">
    <w:name w:val="Overskrift 1 Tegn"/>
    <w:basedOn w:val="Standardskrifttypeiafsnit"/>
    <w:link w:val="Oversk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FC693F"/>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FC693F"/>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afsnit">
    <w:name w:val="List Paragraph"/>
    <w:basedOn w:val="Normal"/>
    <w:uiPriority w:val="34"/>
    <w:qFormat/>
    <w:rsid w:val="00FC693F"/>
    <w:pPr>
      <w:ind w:left="720"/>
      <w:contextualSpacing/>
    </w:pPr>
  </w:style>
  <w:style w:type="paragraph" w:styleId="Brdtekst">
    <w:name w:val="Body Text"/>
    <w:basedOn w:val="Normal"/>
    <w:link w:val="BrdtekstTegn"/>
    <w:uiPriority w:val="99"/>
    <w:unhideWhenUsed/>
    <w:rsid w:val="00AA1D8D"/>
    <w:pPr>
      <w:spacing w:after="120"/>
    </w:pPr>
  </w:style>
  <w:style w:type="character" w:customStyle="1" w:styleId="BrdtekstTegn">
    <w:name w:val="Brødtekst Tegn"/>
    <w:basedOn w:val="Standardskrifttypeiafsnit"/>
    <w:link w:val="Brdtekst"/>
    <w:uiPriority w:val="99"/>
    <w:rsid w:val="00AA1D8D"/>
  </w:style>
  <w:style w:type="paragraph" w:styleId="Brdtekst2">
    <w:name w:val="Body Text 2"/>
    <w:basedOn w:val="Normal"/>
    <w:link w:val="Brdtekst2Tegn"/>
    <w:uiPriority w:val="99"/>
    <w:unhideWhenUsed/>
    <w:rsid w:val="00AA1D8D"/>
    <w:pPr>
      <w:spacing w:after="120" w:line="480" w:lineRule="auto"/>
    </w:pPr>
  </w:style>
  <w:style w:type="character" w:customStyle="1" w:styleId="Brdtekst2Tegn">
    <w:name w:val="Brødtekst 2 Tegn"/>
    <w:basedOn w:val="Standardskrifttypeiafsnit"/>
    <w:link w:val="Brdtekst2"/>
    <w:uiPriority w:val="99"/>
    <w:rsid w:val="00AA1D8D"/>
  </w:style>
  <w:style w:type="paragraph" w:styleId="Brdtekst3">
    <w:name w:val="Body Text 3"/>
    <w:basedOn w:val="Normal"/>
    <w:link w:val="Brdtekst3Tegn"/>
    <w:uiPriority w:val="99"/>
    <w:unhideWhenUsed/>
    <w:rsid w:val="00AA1D8D"/>
    <w:pPr>
      <w:spacing w:after="120"/>
    </w:pPr>
    <w:rPr>
      <w:sz w:val="16"/>
      <w:szCs w:val="16"/>
    </w:rPr>
  </w:style>
  <w:style w:type="character" w:customStyle="1" w:styleId="Brdtekst3Tegn">
    <w:name w:val="Brødtekst 3 Tegn"/>
    <w:basedOn w:val="Standardskrifttypeiafsnit"/>
    <w:link w:val="Brdtekst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Opstilling-punkttegn">
    <w:name w:val="List Bullet"/>
    <w:basedOn w:val="Normal"/>
    <w:uiPriority w:val="99"/>
    <w:unhideWhenUsed/>
    <w:rsid w:val="00326F90"/>
    <w:pPr>
      <w:numPr>
        <w:numId w:val="1"/>
      </w:numPr>
      <w:contextualSpacing/>
    </w:pPr>
  </w:style>
  <w:style w:type="paragraph" w:styleId="Opstilling-punkttegn2">
    <w:name w:val="List Bullet 2"/>
    <w:basedOn w:val="Normal"/>
    <w:uiPriority w:val="99"/>
    <w:unhideWhenUsed/>
    <w:rsid w:val="00326F90"/>
    <w:pPr>
      <w:numPr>
        <w:numId w:val="2"/>
      </w:numPr>
      <w:contextualSpacing/>
    </w:pPr>
  </w:style>
  <w:style w:type="paragraph" w:styleId="Opstilling-punkttegn3">
    <w:name w:val="List Bullet 3"/>
    <w:basedOn w:val="Normal"/>
    <w:uiPriority w:val="99"/>
    <w:unhideWhenUsed/>
    <w:rsid w:val="00326F90"/>
    <w:pPr>
      <w:numPr>
        <w:numId w:val="3"/>
      </w:numPr>
      <w:contextualSpacing/>
    </w:pPr>
  </w:style>
  <w:style w:type="paragraph" w:styleId="Opstilling-talellerbogst">
    <w:name w:val="List Number"/>
    <w:basedOn w:val="Normal"/>
    <w:uiPriority w:val="99"/>
    <w:unhideWhenUsed/>
    <w:rsid w:val="00326F90"/>
    <w:pPr>
      <w:numPr>
        <w:numId w:val="5"/>
      </w:numPr>
      <w:contextualSpacing/>
    </w:pPr>
  </w:style>
  <w:style w:type="paragraph" w:styleId="Opstilling-talellerbogst2">
    <w:name w:val="List Number 2"/>
    <w:basedOn w:val="Normal"/>
    <w:uiPriority w:val="99"/>
    <w:unhideWhenUsed/>
    <w:rsid w:val="0029639D"/>
    <w:pPr>
      <w:numPr>
        <w:numId w:val="6"/>
      </w:numPr>
      <w:contextualSpacing/>
    </w:pPr>
  </w:style>
  <w:style w:type="paragraph" w:styleId="Opstilling-talellerbogst3">
    <w:name w:val="List Number 3"/>
    <w:basedOn w:val="Normal"/>
    <w:uiPriority w:val="99"/>
    <w:unhideWhenUsed/>
    <w:rsid w:val="0029639D"/>
    <w:pPr>
      <w:numPr>
        <w:numId w:val="7"/>
      </w:numPr>
      <w:contextualSpacing/>
    </w:pPr>
  </w:style>
  <w:style w:type="paragraph" w:styleId="Opstilling-forts">
    <w:name w:val="List Continue"/>
    <w:basedOn w:val="Normal"/>
    <w:uiPriority w:val="99"/>
    <w:unhideWhenUsed/>
    <w:rsid w:val="0029639D"/>
    <w:pPr>
      <w:spacing w:after="120"/>
      <w:ind w:left="360"/>
      <w:contextualSpacing/>
    </w:pPr>
  </w:style>
  <w:style w:type="paragraph" w:styleId="Opstilling-forts2">
    <w:name w:val="List Continue 2"/>
    <w:basedOn w:val="Normal"/>
    <w:uiPriority w:val="99"/>
    <w:unhideWhenUsed/>
    <w:rsid w:val="0029639D"/>
    <w:pPr>
      <w:spacing w:after="120"/>
      <w:ind w:left="720"/>
      <w:contextualSpacing/>
    </w:pPr>
  </w:style>
  <w:style w:type="paragraph" w:styleId="Opstilling-forts3">
    <w:name w:val="List Continue 3"/>
    <w:basedOn w:val="Normal"/>
    <w:uiPriority w:val="99"/>
    <w:unhideWhenUsed/>
    <w:rsid w:val="0029639D"/>
    <w:pPr>
      <w:spacing w:after="120"/>
      <w:ind w:left="1080"/>
      <w:contextualSpacing/>
    </w:pPr>
  </w:style>
  <w:style w:type="paragraph" w:styleId="Makrotekst">
    <w:name w:val="macro"/>
    <w:link w:val="MakrotekstTeg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kstTegn">
    <w:name w:val="Makrotekst Tegn"/>
    <w:basedOn w:val="Standardskrifttypeiafsnit"/>
    <w:link w:val="Makrotekst"/>
    <w:uiPriority w:val="99"/>
    <w:rsid w:val="0029639D"/>
    <w:rPr>
      <w:rFonts w:ascii="Courier" w:hAnsi="Courier"/>
      <w:sz w:val="20"/>
      <w:szCs w:val="20"/>
    </w:rPr>
  </w:style>
  <w:style w:type="paragraph" w:styleId="Citat">
    <w:name w:val="Quote"/>
    <w:basedOn w:val="Normal"/>
    <w:next w:val="Normal"/>
    <w:link w:val="CitatTegn"/>
    <w:uiPriority w:val="29"/>
    <w:qFormat/>
    <w:rsid w:val="00FC693F"/>
    <w:rPr>
      <w:i/>
      <w:iCs/>
      <w:color w:val="000000" w:themeColor="text1"/>
    </w:rPr>
  </w:style>
  <w:style w:type="character" w:customStyle="1" w:styleId="CitatTegn">
    <w:name w:val="Citat Tegn"/>
    <w:basedOn w:val="Standardskrifttypeiafsnit"/>
    <w:link w:val="Citat"/>
    <w:uiPriority w:val="29"/>
    <w:rsid w:val="00FC693F"/>
    <w:rPr>
      <w:i/>
      <w:iCs/>
      <w:color w:val="000000" w:themeColor="text1"/>
    </w:rPr>
  </w:style>
  <w:style w:type="character" w:customStyle="1" w:styleId="Overskrift4Tegn">
    <w:name w:val="Overskrift 4 Tegn"/>
    <w:basedOn w:val="Standardskrifttypeiafsnit"/>
    <w:link w:val="Overskrift4"/>
    <w:uiPriority w:val="9"/>
    <w:rsid w:val="00FC693F"/>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C693F"/>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C693F"/>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C693F"/>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C693F"/>
    <w:rPr>
      <w:rFonts w:asciiTheme="majorHAnsi" w:eastAsiaTheme="majorEastAsia" w:hAnsiTheme="majorHAnsi" w:cstheme="majorBidi"/>
      <w:color w:val="4F81BD" w:themeColor="accent1"/>
      <w:sz w:val="20"/>
      <w:szCs w:val="20"/>
    </w:rPr>
  </w:style>
  <w:style w:type="character" w:customStyle="1" w:styleId="Overskrift9Tegn">
    <w:name w:val="Overskrift 9 Tegn"/>
    <w:basedOn w:val="Standardskrifttypeiafsnit"/>
    <w:link w:val="Oversk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illedtekst">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k">
    <w:name w:val="Strong"/>
    <w:basedOn w:val="Standardskrifttypeiafsnit"/>
    <w:uiPriority w:val="22"/>
    <w:qFormat/>
    <w:rsid w:val="00FC693F"/>
    <w:rPr>
      <w:b/>
      <w:bCs/>
    </w:rPr>
  </w:style>
  <w:style w:type="character" w:styleId="Fremhv">
    <w:name w:val="Emphasis"/>
    <w:basedOn w:val="Standardskrifttypeiafsnit"/>
    <w:uiPriority w:val="20"/>
    <w:qFormat/>
    <w:rsid w:val="00FC693F"/>
    <w:rPr>
      <w:i/>
      <w:iCs/>
    </w:rPr>
  </w:style>
  <w:style w:type="paragraph" w:styleId="Strktcitat">
    <w:name w:val="Intense Quote"/>
    <w:basedOn w:val="Normal"/>
    <w:next w:val="Normal"/>
    <w:link w:val="StrktcitatTeg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C693F"/>
    <w:rPr>
      <w:b/>
      <w:bCs/>
      <w:i/>
      <w:iCs/>
      <w:color w:val="4F81BD" w:themeColor="accent1"/>
    </w:rPr>
  </w:style>
  <w:style w:type="character" w:styleId="Svagfremhvning">
    <w:name w:val="Subtle Emphasis"/>
    <w:basedOn w:val="Standardskrifttypeiafsnit"/>
    <w:uiPriority w:val="19"/>
    <w:qFormat/>
    <w:rsid w:val="00FC693F"/>
    <w:rPr>
      <w:i/>
      <w:iCs/>
      <w:color w:val="808080" w:themeColor="text1" w:themeTint="7F"/>
    </w:rPr>
  </w:style>
  <w:style w:type="character" w:styleId="Kraftigfremhvning">
    <w:name w:val="Intense Emphasis"/>
    <w:basedOn w:val="Standardskrifttypeiafsnit"/>
    <w:uiPriority w:val="21"/>
    <w:qFormat/>
    <w:rsid w:val="00FC693F"/>
    <w:rPr>
      <w:b/>
      <w:bCs/>
      <w:i/>
      <w:iCs/>
      <w:color w:val="4F81BD" w:themeColor="accent1"/>
    </w:rPr>
  </w:style>
  <w:style w:type="character" w:styleId="Svaghenvisning">
    <w:name w:val="Subtle Reference"/>
    <w:basedOn w:val="Standardskrifttypeiafsnit"/>
    <w:uiPriority w:val="31"/>
    <w:qFormat/>
    <w:rsid w:val="00FC693F"/>
    <w:rPr>
      <w:smallCaps/>
      <w:color w:val="C0504D" w:themeColor="accent2"/>
      <w:u w:val="single"/>
    </w:rPr>
  </w:style>
  <w:style w:type="character" w:styleId="Kraftighenvisning">
    <w:name w:val="Intense Reference"/>
    <w:basedOn w:val="Standardskrifttypeiafsnit"/>
    <w:uiPriority w:val="32"/>
    <w:qFormat/>
    <w:rsid w:val="00FC693F"/>
    <w:rPr>
      <w:b/>
      <w:bCs/>
      <w:smallCaps/>
      <w:color w:val="C0504D" w:themeColor="accent2"/>
      <w:spacing w:val="5"/>
      <w:u w:val="single"/>
    </w:rPr>
  </w:style>
  <w:style w:type="character" w:styleId="Bogenstitel">
    <w:name w:val="Book Title"/>
    <w:basedOn w:val="Standardskrifttypeiafsnit"/>
    <w:uiPriority w:val="33"/>
    <w:qFormat/>
    <w:rsid w:val="00FC693F"/>
    <w:rPr>
      <w:b/>
      <w:bCs/>
      <w:smallCaps/>
      <w:spacing w:val="5"/>
    </w:rPr>
  </w:style>
  <w:style w:type="paragraph" w:styleId="Overskrift">
    <w:name w:val="TOC Heading"/>
    <w:basedOn w:val="Overskrift1"/>
    <w:next w:val="Normal"/>
    <w:uiPriority w:val="39"/>
    <w:unhideWhenUsed/>
    <w:qFormat/>
    <w:rsid w:val="00FC693F"/>
    <w:pPr>
      <w:outlineLvl w:val="9"/>
    </w:pPr>
  </w:style>
  <w:style w:type="table" w:styleId="Tabel-Gitter">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arv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fremhvningsfarv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fremhvningsfarv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fremhvningsfarv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fremhvningsfarv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skygge-fremhvningsfarv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liste">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arv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fremhvningsfarv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fremhvningsfarv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fremhvningsfarv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fremhvningsfarv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fremhvningsfarv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ystgitter">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arv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ystgitter-fremhvningsfarv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ystgitter-fremhvningsfarv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ystgitter-fremhvningsfarv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ystgitter-fremhvningsfarv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ystgitter-fremhvningsfarv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kygg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arv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e1-fremhvningsfarv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e1-fremhvningsfarv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e1-fremhvningsfarv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e1-fremhvningsfarv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e1-fremhvningsfarv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itter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itter1-fremhvningsfarv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itter1-fremhvningsfarv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itter1-fremhvningsfarv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itter1-fremhvningsfarv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itter1-fremhvningsfarv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itter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itter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itter3-fremhvningsfarv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itter3-fremhvningsfarv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itter3-fremhvningsfarv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itter3-fremhvningsfarv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itter3-fremhvningsfarv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rkliste">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rkliste-fremhvningsfarv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Mrkliste-fremhvningsfarv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Mrkliste-fremhvningsfarv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rkliste-fremhvningsfarv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Mrkliste-fremhvningsfarv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vetskygge">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vetskygge-fremhvningsfarv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vetliste">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vetliste-fremhvningsfarv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vetliste-fremhvningsfarv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vetliste-fremhvningsfarv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vetliste-fremhvningsfarv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vetliste-fremhvningsfarv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vetgitter">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vetgitter-fremhvningsfarv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vetgitter-fremhvningsfarv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vetgitter-fremhvningsfarv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vetgitter-fremhvningsfarv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vetgitter-fremhvningsfarv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Indholdsfortegnelse1">
    <w:name w:val="toc 1"/>
    <w:basedOn w:val="Normal"/>
    <w:next w:val="Normal"/>
    <w:autoRedefine/>
    <w:uiPriority w:val="39"/>
    <w:unhideWhenUsed/>
    <w:rsid w:val="00293826"/>
    <w:pPr>
      <w:spacing w:after="100"/>
    </w:pPr>
  </w:style>
  <w:style w:type="paragraph" w:styleId="Indholdsfortegnelse2">
    <w:name w:val="toc 2"/>
    <w:basedOn w:val="Normal"/>
    <w:next w:val="Normal"/>
    <w:autoRedefine/>
    <w:uiPriority w:val="39"/>
    <w:unhideWhenUsed/>
    <w:rsid w:val="00293826"/>
    <w:pPr>
      <w:spacing w:after="100"/>
      <w:ind w:left="220"/>
    </w:pPr>
  </w:style>
  <w:style w:type="paragraph" w:styleId="Indholdsfortegnelse3">
    <w:name w:val="toc 3"/>
    <w:basedOn w:val="Normal"/>
    <w:next w:val="Normal"/>
    <w:autoRedefine/>
    <w:uiPriority w:val="39"/>
    <w:unhideWhenUsed/>
    <w:rsid w:val="00293826"/>
    <w:pPr>
      <w:spacing w:after="100"/>
      <w:ind w:left="440"/>
    </w:pPr>
  </w:style>
  <w:style w:type="character" w:styleId="Hyperlink">
    <w:name w:val="Hyperlink"/>
    <w:basedOn w:val="Standardskrifttypeiafsnit"/>
    <w:uiPriority w:val="99"/>
    <w:unhideWhenUsed/>
    <w:rsid w:val="00293826"/>
    <w:rPr>
      <w:color w:val="0000FF" w:themeColor="hyperlink"/>
      <w:u w:val="single"/>
    </w:rPr>
  </w:style>
  <w:style w:type="character" w:styleId="Kommentarhenvisning">
    <w:name w:val="annotation reference"/>
    <w:basedOn w:val="Standardskrifttypeiafsnit"/>
    <w:uiPriority w:val="99"/>
    <w:semiHidden/>
    <w:unhideWhenUsed/>
    <w:rsid w:val="00512F6B"/>
    <w:rPr>
      <w:sz w:val="16"/>
      <w:szCs w:val="16"/>
    </w:rPr>
  </w:style>
  <w:style w:type="paragraph" w:styleId="Kommentartekst">
    <w:name w:val="annotation text"/>
    <w:basedOn w:val="Normal"/>
    <w:link w:val="KommentartekstTegn"/>
    <w:uiPriority w:val="99"/>
    <w:unhideWhenUsed/>
    <w:rsid w:val="00512F6B"/>
    <w:pPr>
      <w:spacing w:line="240" w:lineRule="auto"/>
    </w:pPr>
    <w:rPr>
      <w:sz w:val="20"/>
      <w:szCs w:val="20"/>
    </w:rPr>
  </w:style>
  <w:style w:type="character" w:customStyle="1" w:styleId="KommentartekstTegn">
    <w:name w:val="Kommentartekst Tegn"/>
    <w:basedOn w:val="Standardskrifttypeiafsnit"/>
    <w:link w:val="Kommentartekst"/>
    <w:uiPriority w:val="99"/>
    <w:rsid w:val="00512F6B"/>
    <w:rPr>
      <w:sz w:val="20"/>
      <w:szCs w:val="20"/>
    </w:rPr>
  </w:style>
  <w:style w:type="paragraph" w:styleId="Kommentaremne">
    <w:name w:val="annotation subject"/>
    <w:basedOn w:val="Kommentartekst"/>
    <w:next w:val="Kommentartekst"/>
    <w:link w:val="KommentaremneTegn"/>
    <w:uiPriority w:val="99"/>
    <w:semiHidden/>
    <w:unhideWhenUsed/>
    <w:rsid w:val="00512F6B"/>
    <w:rPr>
      <w:b/>
      <w:bCs/>
    </w:rPr>
  </w:style>
  <w:style w:type="character" w:customStyle="1" w:styleId="KommentaremneTegn">
    <w:name w:val="Kommentaremne Tegn"/>
    <w:basedOn w:val="KommentartekstTegn"/>
    <w:link w:val="Kommentaremne"/>
    <w:uiPriority w:val="99"/>
    <w:semiHidden/>
    <w:rsid w:val="00512F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16</Pages>
  <Words>2716</Words>
  <Characters>16573</Characters>
  <Application>Microsoft Office Word</Application>
  <DocSecurity>0</DocSecurity>
  <Lines>138</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Ruben Kidde</cp:lastModifiedBy>
  <cp:revision>9</cp:revision>
  <dcterms:created xsi:type="dcterms:W3CDTF">2013-12-23T23:15:00Z</dcterms:created>
  <dcterms:modified xsi:type="dcterms:W3CDTF">2024-11-06T14:33:00Z</dcterms:modified>
  <cp:category/>
</cp:coreProperties>
</file>